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源码汇总</w:t>
      </w:r>
    </w:p>
    <w:p>
      <w:pPr>
        <w:pStyle w:val="Heading2"/>
      </w:pPr>
      <w:r>
        <w:t>目录：D:/Users/yh/IdeaProjects/dilidili_springcloud</w:t>
      </w:r>
    </w:p>
    <w:p>
      <w:pPr>
        <w:pStyle w:val="Heading3"/>
      </w:pPr>
      <w:r>
        <w:t>pom.xml</w:t>
      </w:r>
    </w:p>
    <w:p>
      <w:r>
        <w:rPr>
          <w:rFonts w:ascii="Courier New" w:hAnsi="Courier New"/>
          <w:sz w:val="20"/>
        </w:rPr>
        <w:t>&lt;?xml version="1.0" encoding="UTF-8"?&gt;</w:t>
        <w:br/>
        <w:t>&lt;project xmlns="http://maven.apache.org/POM/4.0.0"</w:t>
        <w:br/>
        <w:t xml:space="preserve">         xmlns:xsi="http://www.w3.org/2001/XMLSchema-instance"</w:t>
        <w:br/>
        <w:t xml:space="preserve">         xsi:schemaLocation="http://maven.apache.org/POM/4.0.0 https://maven.apache.org/xsd/maven-4.0.0.xsd"&gt;</w:t>
        <w:br/>
        <w:t xml:space="preserve">    &lt;modelVersion&gt;4.0.0&lt;/modelVersion&gt;</w:t>
        <w:br/>
        <w:t xml:space="preserve">    &lt;groupId&gt;qinghuan&lt;/groupId&gt;</w:t>
        <w:br/>
        <w:t xml:space="preserve">    &lt;artifactId&gt;dilidili_springcloud&lt;/artifactId&gt;</w:t>
        <w:br/>
        <w:t xml:space="preserve">    &lt;version&gt;0.0.1-SNAPSHOT&lt;/version&gt;</w:t>
        <w:br/>
        <w:t xml:space="preserve">    &lt;packaging&gt;pom&lt;/packaging&gt;</w:t>
        <w:br/>
        <w:t xml:space="preserve">    &lt;name&gt;dilidili_springcloud&lt;/name&gt;</w:t>
        <w:br/>
        <w:t xml:space="preserve">    &lt;description&gt;Multi-module microservices project for Dilidili&lt;/description&gt;</w:t>
        <w:br/>
        <w:br/>
        <w:t xml:space="preserve">    &lt;modules&gt;</w:t>
        <w:br/>
        <w:t xml:space="preserve">        &lt;module&gt;common&lt;/module&gt;</w:t>
        <w:br/>
        <w:t xml:space="preserve">        &lt;module&gt;api-gateway&lt;/module&gt;</w:t>
        <w:br/>
        <w:t xml:space="preserve">        &lt;module&gt;user-service&lt;/module&gt;</w:t>
        <w:br/>
        <w:t xml:space="preserve">        &lt;module&gt;video-service&lt;/module&gt;</w:t>
        <w:br/>
        <w:t xml:space="preserve">        &lt;module&gt;danmu-service&lt;/module&gt;</w:t>
        <w:br/>
        <w:t xml:space="preserve">        &lt;module&gt;eureka-server&lt;/module&gt;</w:t>
        <w:br/>
        <w:t xml:space="preserve">        &lt;module&gt;config-server&lt;/module&gt;</w:t>
        <w:br/>
        <w:t xml:space="preserve">        &lt;module&gt;auth-service&lt;/module&gt;</w:t>
        <w:br/>
        <w:t xml:space="preserve">    &lt;/modules&gt;</w:t>
        <w:br/>
        <w:br/>
        <w:t xml:space="preserve">    &lt;properties&gt;</w:t>
        <w:br/>
        <w:t xml:space="preserve">        &lt;java.version&gt;21&lt;/java.version&gt;</w:t>
        <w:br/>
        <w:t xml:space="preserve">        &lt;spring-boot.version&gt;3.4.3&lt;/spring-boot.version&gt;</w:t>
        <w:br/>
        <w:t xml:space="preserve">        &lt;spring-cloud.version&gt;2024.0.1&lt;/spring-cloud.version&gt;</w:t>
        <w:br/>
        <w:t xml:space="preserve">        &lt;mybatis-plus.version&gt;3.5.8&lt;/mybatis-plus.version&gt;</w:t>
        <w:br/>
        <w:t xml:space="preserve">        &lt;mapstruct.version&gt;1.6.2&lt;/mapstruct.version&gt;</w:t>
        <w:br/>
        <w:t xml:space="preserve">        &lt;lombok.version&gt;1.18.34&lt;/lombok.version&gt;</w:t>
        <w:br/>
        <w:t xml:space="preserve">        &lt;junit.version&gt;5.11.3&lt;/junit.version&gt;</w:t>
        <w:br/>
        <w:t xml:space="preserve">        &lt;postgresql.version&gt;42.7.4&lt;/postgresql.version&gt;</w:t>
        <w:br/>
        <w:t xml:space="preserve">        &lt;minio.version&gt;8.5.12&lt;/minio.version&gt;</w:t>
        <w:br/>
        <w:t xml:space="preserve">        &lt;jwt.version&gt;4.5.0&lt;/jwt.version&gt;</w:t>
        <w:br/>
        <w:t xml:space="preserve">    &lt;/properties&gt;</w:t>
        <w:br/>
        <w:br/>
        <w:t xml:space="preserve">    &lt;dependencyManagement&gt;</w:t>
        <w:br/>
        <w:t xml:space="preserve">        &lt;dependencies&gt;</w:t>
        <w:br/>
        <w:t xml:space="preserve">            &lt;dependency&gt;</w:t>
        <w:br/>
        <w:t xml:space="preserve">                &lt;groupId&gt;org.springframework.boot&lt;/groupId&gt;</w:t>
        <w:br/>
        <w:t xml:space="preserve">                &lt;artifactId&gt;spring-boot-dependencies&lt;/artifactId&gt;</w:t>
        <w:br/>
        <w:t xml:space="preserve">                &lt;version&gt;${spring-boot.version}&lt;/version&gt;</w:t>
        <w:br/>
        <w:t xml:space="preserve">                &lt;type&gt;pom&lt;/type&gt;</w:t>
        <w:br/>
        <w:t xml:space="preserve">                &lt;scope&gt;import&lt;/scope&gt;</w:t>
        <w:br/>
        <w:t xml:space="preserve">            &lt;/dependency&gt;</w:t>
        <w:br/>
        <w:t xml:space="preserve">            &lt;dependency&gt;</w:t>
        <w:br/>
        <w:t xml:space="preserve">                &lt;groupId&gt;mysql&lt;/groupId&gt;</w:t>
        <w:br/>
        <w:t xml:space="preserve">                &lt;artifactId&gt;mysql-connector-java&lt;/artifactId&gt;</w:t>
        <w:br/>
        <w:t xml:space="preserve">                &lt;version&gt;8.0.33&lt;/version&gt;</w:t>
        <w:br/>
        <w:t xml:space="preserve">            &lt;/dependency&gt;</w:t>
        <w:br/>
        <w:t xml:space="preserve">            &lt;dependency&gt;</w:t>
        <w:br/>
        <w:t xml:space="preserve">                &lt;groupId&gt;org.springframework.cloud&lt;/groupId&gt;</w:t>
        <w:br/>
        <w:t xml:space="preserve">                &lt;artifactId&gt;spring-cloud-dependencies&lt;/artifactId&gt;</w:t>
        <w:br/>
        <w:t xml:space="preserve">                &lt;version&gt;${spring-cloud.version}&lt;/version&gt;</w:t>
        <w:br/>
        <w:t xml:space="preserve">                &lt;type&gt;pom&lt;/type&gt;</w:t>
        <w:br/>
        <w:t xml:space="preserve">                &lt;scope&gt;import&lt;/scope&gt;</w:t>
        <w:br/>
        <w:t xml:space="preserve">            &lt;/dependency&gt;</w:t>
        <w:br/>
        <w:t xml:space="preserve">            &lt;dependency&gt;</w:t>
        <w:br/>
        <w:t xml:space="preserve">                &lt;groupId&gt;qinghuan&lt;/groupId&gt;</w:t>
        <w:br/>
        <w:t xml:space="preserve">                &lt;artifactId&gt;common&lt;/artifactId&gt;</w:t>
        <w:br/>
        <w:t xml:space="preserve">                &lt;version&gt;0.0.1-SNAPSHOT&lt;/version&gt;</w:t>
        <w:br/>
        <w:t xml:space="preserve">            &lt;/dependency&gt;</w:t>
        <w:br/>
        <w:t xml:space="preserve">            &lt;dependency&gt;</w:t>
        <w:br/>
        <w:t xml:space="preserve">                &lt;groupId&gt;com.baomidou&lt;/groupId&gt;</w:t>
        <w:br/>
        <w:t xml:space="preserve">                &lt;artifactId&gt;mybatis-plus-boot-starter&lt;/artifactId&gt;</w:t>
        <w:br/>
        <w:t xml:space="preserve">                &lt;version&gt;${mybatis-plus.version}&lt;/version&gt;</w:t>
        <w:br/>
        <w:t xml:space="preserve">            &lt;/dependency&gt;</w:t>
        <w:br/>
        <w:t xml:space="preserve">            &lt;dependency&gt;</w:t>
        <w:br/>
        <w:t xml:space="preserve">                &lt;groupId&gt;org.mapstruct&lt;/groupId&gt;</w:t>
        <w:br/>
        <w:t xml:space="preserve">                &lt;artifactId&gt;mapstruct&lt;/artifactId&gt;</w:t>
        <w:br/>
        <w:t xml:space="preserve">                &lt;version&gt;${mapstruct.version}&lt;/version&gt;</w:t>
        <w:br/>
        <w:t xml:space="preserve">            &lt;/dependency&gt;</w:t>
        <w:br/>
        <w:t xml:space="preserve">            &lt;dependency&gt;</w:t>
        <w:br/>
        <w:t xml:space="preserve">                &lt;groupId&gt;org.projectlombok&lt;/groupId&gt;</w:t>
        <w:br/>
        <w:t xml:space="preserve">                &lt;artifactId&gt;lombok&lt;/artifactId&gt;</w:t>
        <w:br/>
        <w:t xml:space="preserve">                &lt;version&gt;${lombok.version}&lt;/version&gt;</w:t>
        <w:br/>
        <w:t xml:space="preserve">                &lt;scope&gt;provided&lt;/scope&gt;</w:t>
        <w:br/>
        <w:t xml:space="preserve">            &lt;/dependency&gt;</w:t>
        <w:br/>
        <w:t xml:space="preserve">            &lt;dependency&gt;</w:t>
        <w:br/>
        <w:t xml:space="preserve">                &lt;groupId&gt;org.postgresql&lt;/groupId&gt;</w:t>
        <w:br/>
        <w:t xml:space="preserve">                &lt;artifactId&gt;postgresql&lt;/artifactId&gt;</w:t>
        <w:br/>
        <w:t xml:space="preserve">                &lt;version&gt;${postgresql.version}&lt;/version&gt;</w:t>
        <w:br/>
        <w:t xml:space="preserve">            &lt;/dependency&gt;</w:t>
        <w:br/>
        <w:t xml:space="preserve">            &lt;dependency&gt;</w:t>
        <w:br/>
        <w:t xml:space="preserve">                &lt;groupId&gt;io.minio&lt;/groupId&gt;</w:t>
        <w:br/>
        <w:t xml:space="preserve">                &lt;artifactId&gt;minio&lt;/artifactId&gt;</w:t>
        <w:br/>
        <w:t xml:space="preserve">                &lt;version&gt;${minio.version}&lt;/version&gt;</w:t>
        <w:br/>
        <w:t xml:space="preserve">            &lt;/dependency&gt;</w:t>
        <w:br/>
        <w:t xml:space="preserve">            &lt;dependency&gt;</w:t>
        <w:br/>
        <w:t xml:space="preserve">                &lt;groupId&gt;com.auth0&lt;/groupId&gt;</w:t>
        <w:br/>
        <w:t xml:space="preserve">                &lt;artifactId&gt;java-jwt&lt;/artifactId&gt;</w:t>
        <w:br/>
        <w:t xml:space="preserve">                &lt;version&gt;${jwt.version}&lt;/version&gt;</w:t>
        <w:br/>
        <w:t xml:space="preserve">            &lt;/dependency&gt;</w:t>
        <w:br/>
        <w:t xml:space="preserve">            &lt;dependency&gt;</w:t>
        <w:br/>
        <w:t xml:space="preserve">                &lt;groupId&gt;org.junit.jupiter&lt;/groupId&gt;</w:t>
        <w:br/>
        <w:t xml:space="preserve">                &lt;artifactId&gt;junit-jupiter&lt;/artifactId&gt;</w:t>
        <w:br/>
        <w:t xml:space="preserve">                &lt;version&gt;${junit.version}&lt;/version&gt;</w:t>
        <w:br/>
        <w:t xml:space="preserve">                &lt;scope&gt;test&lt;/scope&gt;</w:t>
        <w:br/>
        <w:t xml:space="preserve">            &lt;/dependency&gt;</w:t>
        <w:br/>
        <w:t xml:space="preserve">        &lt;/dependencies&gt;</w:t>
        <w:br/>
        <w:t xml:space="preserve">    &lt;/dependencyManagement&gt;</w:t>
        <w:br/>
        <w:br/>
        <w:t xml:space="preserve">    &lt;build&gt;</w:t>
        <w:br/>
        <w:t xml:space="preserve">        &lt;plugins&gt;</w:t>
        <w:br/>
        <w:t xml:space="preserve">            &lt;plugin&gt;</w:t>
        <w:br/>
        <w:t xml:space="preserve">                &lt;groupId&gt;org.springframework.boot&lt;/groupId&gt;</w:t>
        <w:br/>
        <w:t xml:space="preserve">                &lt;artifactId&gt;spring-boot-maven-plugin&lt;/artifactId&gt;</w:t>
        <w:br/>
        <w:t xml:space="preserve">                &lt;version&gt;${spring-boot.version}&lt;/version&gt;</w:t>
        <w:br/>
        <w:t xml:space="preserve">                &lt;executions&gt;</w:t>
        <w:br/>
        <w:t xml:space="preserve">                    &lt;execution&gt;</w:t>
        <w:br/>
        <w:t xml:space="preserve">                        &lt;goals&gt;</w:t>
        <w:br/>
        <w:t xml:space="preserve">                            &lt;goal&gt;repackage&lt;/goal&gt;</w:t>
        <w:br/>
        <w:t xml:space="preserve">                        &lt;/goals&gt;</w:t>
        <w:br/>
        <w:t xml:space="preserve">                    &lt;/execution&gt;</w:t>
        <w:br/>
        <w:t xml:space="preserve">                &lt;/executions&gt;</w:t>
        <w:br/>
        <w:t xml:space="preserve">            &lt;/plugin&gt;</w:t>
        <w:br/>
        <w:t xml:space="preserve">            &lt;plugin&gt;</w:t>
        <w:br/>
        <w:t xml:space="preserve">                &lt;groupId&gt;org.apache.maven.plugins&lt;/groupId&gt;</w:t>
        <w:br/>
        <w:t xml:space="preserve">                &lt;artifactId&gt;maven-compiler-plugin&lt;/artifactId&gt;</w:t>
        <w:br/>
        <w:t xml:space="preserve">                &lt;version&gt;3.13.0&lt;/version&gt;</w:t>
        <w:br/>
        <w:t xml:space="preserve">                &lt;configuration&gt;</w:t>
        <w:br/>
        <w:t xml:space="preserve">                    &lt;source&gt;${java.version}&lt;/source&gt;</w:t>
        <w:br/>
        <w:t xml:space="preserve">                    &lt;target&gt;${java.version}&lt;/target&gt;</w:t>
        <w:br/>
        <w:t xml:space="preserve">                    &lt;annotationProcessorPaths&gt;</w:t>
        <w:br/>
        <w:t xml:space="preserve">                        &lt;path&gt;</w:t>
        <w:br/>
        <w:t xml:space="preserve">                            &lt;groupId&gt;org.projectlombok&lt;/groupId&gt;</w:t>
        <w:br/>
        <w:t xml:space="preserve">                            &lt;artifactId&gt;lombok&lt;/artifactId&gt;</w:t>
        <w:br/>
        <w:t xml:space="preserve">                            &lt;version&gt;${lombok.version}&lt;/version&gt;</w:t>
        <w:br/>
        <w:t xml:space="preserve">                        &lt;/path&gt;</w:t>
        <w:br/>
        <w:t xml:space="preserve">                        &lt;path&gt;</w:t>
        <w:br/>
        <w:t xml:space="preserve">                            &lt;groupId&gt;org.mapstruct&lt;/groupId&gt;</w:t>
        <w:br/>
        <w:t xml:space="preserve">                            &lt;artifactId&gt;mapstruct-processor&lt;/artifactId&gt;</w:t>
        <w:br/>
        <w:t xml:space="preserve">                            &lt;version&gt;${mapstruct.version}&lt;/version&gt;</w:t>
        <w:br/>
        <w:t xml:space="preserve">                        &lt;/path&gt;</w:t>
        <w:br/>
        <w:t xml:space="preserve">                    &lt;/annotationProcessorPaths&gt;</w:t>
        <w:br/>
        <w:t xml:space="preserve">                &lt;/configuration&gt;</w:t>
        <w:br/>
        <w:t xml:space="preserve">            &lt;/plugin&gt;</w:t>
        <w:br/>
        <w:t xml:space="preserve">            &lt;plugin&gt;</w:t>
        <w:br/>
        <w:t xml:space="preserve">                &lt;groupId&gt;org.apache.maven.plugins&lt;/groupId&gt;</w:t>
        <w:br/>
        <w:t xml:space="preserve">                &lt;artifactId&gt;maven-surefire-plugin&lt;/artifactId&gt;</w:t>
        <w:br/>
        <w:t xml:space="preserve">                &lt;version&gt;3.5.0&lt;/version&gt;</w:t>
        <w:br/>
        <w:t xml:space="preserve">            &lt;/plugin&gt;</w:t>
        <w:br/>
        <w:t xml:space="preserve">        &lt;/plugins&gt;</w:t>
        <w:br/>
        <w:t xml:space="preserve">    &lt;/build&gt;</w:t>
        <w:br/>
        <w:t>&lt;/project&gt;</w:t>
        <w:br/>
      </w:r>
    </w:p>
    <w:p/>
    <w:p/>
    <w:p>
      <w:pPr>
        <w:pStyle w:val="Heading3"/>
      </w:pPr>
      <w:r>
        <w:t>.idea\compiler.xml</w:t>
      </w:r>
    </w:p>
    <w:p>
      <w:r>
        <w:rPr>
          <w:rFonts w:ascii="Courier New" w:hAnsi="Courier New"/>
          <w:sz w:val="20"/>
        </w:rPr>
        <w:t>&lt;?xml version="1.0" encoding="UTF-8"?&gt;</w:t>
        <w:br/>
        <w:t>&lt;project version="4"&gt;</w:t>
        <w:br/>
        <w:t xml:space="preserve">  &lt;component name="CompilerConfiguration"&gt;</w:t>
        <w:br/>
        <w:t xml:space="preserve">    &lt;annotationProcessing&gt;</w:t>
        <w:br/>
        <w:t xml:space="preserve">      &lt;profile default="true" name="Default" enabled="true" /&gt;</w:t>
        <w:br/>
        <w:t xml:space="preserve">      &lt;profile name="Maven default annotation processors profile" enabled="true"&gt;</w:t>
        <w:br/>
        <w:t xml:space="preserve">        &lt;sourceOutputDir name="target/generated-sources/annotations" /&gt;</w:t>
        <w:br/>
        <w:t xml:space="preserve">        &lt;sourceTestOutputDir name="target/generated-test-sources/test-annotations" /&gt;</w:t>
        <w:br/>
        <w:t xml:space="preserve">        &lt;outputRelativeToContentRoot value="true" /&gt;</w:t>
        <w:br/>
        <w:t xml:space="preserve">      &lt;/profile&gt;</w:t>
        <w:br/>
        <w:t xml:space="preserve">      &lt;profile name="Annotation profile for dilidili_springcloud" enabled="true"&gt;</w:t>
        <w:br/>
        <w:t xml:space="preserve">        &lt;sourceOutputDir name="target/generated-sources/annotations" /&gt;</w:t>
        <w:br/>
        <w:t xml:space="preserve">        &lt;sourceTestOutputDir name="target/generated-test-sources/test-annotations" /&gt;</w:t>
        <w:br/>
        <w:t xml:space="preserve">        &lt;outputRelativeToContentRoot value="true" /&gt;</w:t>
        <w:br/>
        <w:t xml:space="preserve">        &lt;processorPath useClasspath="false"&gt;</w:t>
        <w:br/>
        <w:t xml:space="preserve">          &lt;entry name="$PROJECT_DIR$/../../../../Program Files/maven-repository/org/projectlombok/lombok/1.18.34/lombok-1.18.34.jar" /&gt;</w:t>
        <w:br/>
        <w:t xml:space="preserve">          &lt;entry name="$PROJECT_DIR$/../../../../Program Files/maven-repository/org/mapstruct/mapstruct-processor/1.6.2/mapstruct-processor-1.6.2.jar" /&gt;</w:t>
        <w:br/>
        <w:t xml:space="preserve">          &lt;entry name="$PROJECT_DIR$/../../../../Program Files/maven-repository/org/mapstruct/mapstruct/1.6.2/mapstruct-1.6.2.jar" /&gt;</w:t>
        <w:br/>
        <w:t xml:space="preserve">        &lt;/processorPath&gt;</w:t>
        <w:br/>
        <w:t xml:space="preserve">        &lt;module name="config-server" /&gt;</w:t>
        <w:br/>
        <w:t xml:space="preserve">        &lt;module name="auth-service" /&gt;</w:t>
        <w:br/>
        <w:t xml:space="preserve">        &lt;module name="common" /&gt;</w:t>
        <w:br/>
        <w:t xml:space="preserve">        &lt;module name="video-service" /&gt;</w:t>
        <w:br/>
        <w:t xml:space="preserve">        &lt;module name="danmu-service" /&gt;</w:t>
        <w:br/>
        <w:t xml:space="preserve">        &lt;module name="api-gateway" /&gt;</w:t>
        <w:br/>
        <w:t xml:space="preserve">        &lt;module name="user-service" /&gt;</w:t>
        <w:br/>
        <w:t xml:space="preserve">        &lt;module name="eureka-server" /&gt;</w:t>
        <w:br/>
        <w:t xml:space="preserve">      &lt;/profile&gt;</w:t>
        <w:br/>
        <w:t xml:space="preserve">    &lt;/annotationProcessing&gt;</w:t>
        <w:br/>
        <w:t xml:space="preserve">  &lt;/component&gt;</w:t>
        <w:br/>
        <w:t xml:space="preserve">  &lt;component name="JavacSettings"&gt;</w:t>
        <w:br/>
        <w:t xml:space="preserve">    &lt;option name="ADDITIONAL_OPTIONS_OVERRIDE"&gt;</w:t>
        <w:br/>
        <w:t xml:space="preserve">      &lt;module name="dilidili_springcloud" options="" /&gt;</w:t>
        <w:br/>
        <w:t xml:space="preserve">    &lt;/option&gt;</w:t>
        <w:br/>
        <w:t xml:space="preserve">  &lt;/component&gt;</w:t>
        <w:br/>
        <w:t>&lt;/project&gt;</w:t>
      </w:r>
    </w:p>
    <w:p/>
    <w:p/>
    <w:p>
      <w:pPr>
        <w:pStyle w:val="Heading3"/>
      </w:pPr>
      <w:r>
        <w:t>.idea\encodings.xml</w:t>
      </w:r>
    </w:p>
    <w:p>
      <w:r>
        <w:rPr>
          <w:rFonts w:ascii="Courier New" w:hAnsi="Courier New"/>
          <w:sz w:val="20"/>
        </w:rPr>
        <w:t>&lt;?xml version="1.0" encoding="UTF-8"?&gt;</w:t>
        <w:br/>
        <w:t>&lt;project version="4"&gt;</w:t>
        <w:br/>
        <w:t xml:space="preserve">  &lt;component name="Encoding"&gt;</w:t>
        <w:br/>
        <w:t xml:space="preserve">    &lt;file url="file://$PROJECT_DIR$/src/main/java" charset="UTF-8" /&gt;</w:t>
        <w:br/>
        <w:t xml:space="preserve">  &lt;/component&gt;</w:t>
        <w:br/>
        <w:t>&lt;/project&gt;</w:t>
      </w:r>
    </w:p>
    <w:p/>
    <w:p/>
    <w:p>
      <w:pPr>
        <w:pStyle w:val="Heading3"/>
      </w:pPr>
      <w:r>
        <w:t>.idea\jarRepositories.xml</w:t>
      </w:r>
    </w:p>
    <w:p>
      <w:r>
        <w:rPr>
          <w:rFonts w:ascii="Courier New" w:hAnsi="Courier New"/>
          <w:sz w:val="20"/>
        </w:rPr>
        <w:t>&lt;?xml version="1.0" encoding="UTF-8"?&gt;</w:t>
        <w:br/>
        <w:t>&lt;project version="4"&gt;</w:t>
        <w:br/>
        <w:t xml:space="preserve">  &lt;component name="RemoteRepositoriesConfiguration"&gt;</w:t>
        <w:br/>
        <w:t xml:space="preserve">    &lt;remote-repository&gt;</w:t>
        <w:br/>
        <w:t xml:space="preserve">      &lt;option name="id" value="central" /&gt;</w:t>
        <w:br/>
        <w:t xml:space="preserve">      &lt;option name="name" value="Central Repository" /&gt;</w:t>
        <w:br/>
        <w:t xml:space="preserve">      &lt;option name="url" value="http://maven.aliyun.com/nexus/content/groups/public/" /&gt;</w:t>
        <w:br/>
        <w:t xml:space="preserve">    &lt;/remote-repository&gt;</w:t>
        <w:br/>
        <w:t xml:space="preserve">    &lt;remote-repository&gt;</w:t>
        <w:br/>
        <w:t xml:space="preserve">      &lt;option name="id" value="central" /&gt;</w:t>
        <w:br/>
        <w:t xml:space="preserve">      &lt;option name="name" value="Maven Central repository" /&gt;</w:t>
        <w:br/>
        <w:t xml:space="preserve">      &lt;option name="url" value="https://repo1.maven.org/maven2" /&gt;</w:t>
        <w:br/>
        <w:t xml:space="preserve">    &lt;/remote-repository&gt;</w:t>
        <w:br/>
        <w:t xml:space="preserve">    &lt;remote-repository&gt;</w:t>
        <w:br/>
        <w:t xml:space="preserve">      &lt;option name="id" value="jboss.community" /&gt;</w:t>
        <w:br/>
        <w:t xml:space="preserve">      &lt;option name="name" value="JBoss Community repository" /&gt;</w:t>
        <w:br/>
        <w:t xml:space="preserve">      &lt;option name="url" value="https://repository.jboss.org/nexus/content/repositories/public/" /&gt;</w:t>
        <w:br/>
        <w:t xml:space="preserve">    &lt;/remote-repository&gt;</w:t>
        <w:br/>
        <w:t xml:space="preserve">  &lt;/component&gt;</w:t>
        <w:br/>
        <w:t>&lt;/project&gt;</w:t>
      </w:r>
    </w:p>
    <w:p/>
    <w:p/>
    <w:p>
      <w:pPr>
        <w:pStyle w:val="Heading3"/>
      </w:pPr>
      <w:r>
        <w:t>.idea\misc.xml</w:t>
      </w:r>
    </w:p>
    <w:p>
      <w:r>
        <w:rPr>
          <w:rFonts w:ascii="Courier New" w:hAnsi="Courier New"/>
          <w:sz w:val="20"/>
        </w:rPr>
        <w:t>&lt;?xml version="1.0" encoding="UTF-8"?&gt;</w:t>
        <w:br/>
        <w:t>&lt;project version="4"&gt;</w:t>
        <w:br/>
        <w:t xml:space="preserve">  &lt;component name="ExternalStorageConfigurationManager" enabled="true" /&gt;</w:t>
        <w:br/>
        <w:t xml:space="preserve">  &lt;component name="MavenProjectsManager"&gt;</w:t>
        <w:br/>
        <w:t xml:space="preserve">    &lt;option name="originalFiles"&gt;</w:t>
        <w:br/>
        <w:t xml:space="preserve">      &lt;list&gt;</w:t>
        <w:br/>
        <w:t xml:space="preserve">        &lt;option value="$PROJECT_DIR$/pom.xml" /&gt;</w:t>
        <w:br/>
        <w:t xml:space="preserve">      &lt;/list&gt;</w:t>
        <w:br/>
        <w:t xml:space="preserve">    &lt;/option&gt;</w:t>
        <w:br/>
        <w:t xml:space="preserve">  &lt;/component&gt;</w:t>
        <w:br/>
        <w:t xml:space="preserve">  &lt;component name="ProjectRootManager" version="2" languageLevel="JDK_23" default="true" project-jdk-name="openjdk-23" project-jdk-type="JavaSDK"&gt;</w:t>
        <w:br/>
        <w:t xml:space="preserve">    &lt;output url="file://$PROJECT_DIR$/out" /&gt;</w:t>
        <w:br/>
        <w:t xml:space="preserve">  &lt;/component&gt;</w:t>
        <w:br/>
        <w:t>&lt;/project&gt;</w:t>
      </w:r>
    </w:p>
    <w:p/>
    <w:p/>
    <w:p>
      <w:pPr>
        <w:pStyle w:val="Heading3"/>
      </w:pPr>
      <w:r>
        <w:t>.idea\vcs.xml</w:t>
      </w:r>
    </w:p>
    <w:p>
      <w:r>
        <w:rPr>
          <w:rFonts w:ascii="Courier New" w:hAnsi="Courier New"/>
          <w:sz w:val="20"/>
        </w:rPr>
        <w:t>&lt;?xml version="1.0" encoding="UTF-8"?&gt;</w:t>
        <w:br/>
        <w:t>&lt;project version="4"&gt;</w:t>
        <w:br/>
        <w:t xml:space="preserve">  &lt;component name="VcsDirectoryMappings"&gt;</w:t>
        <w:br/>
        <w:t xml:space="preserve">    &lt;mapping directory="$PROJECT_DIR$" vcs="Git" /&gt;</w:t>
        <w:br/>
        <w:t xml:space="preserve">  &lt;/component&gt;</w:t>
        <w:br/>
        <w:t>&lt;/project&gt;</w:t>
      </w:r>
    </w:p>
    <w:p/>
    <w:p/>
    <w:p>
      <w:pPr>
        <w:pStyle w:val="Heading3"/>
      </w:pPr>
      <w:r>
        <w:t>.idea\workspace.xml</w:t>
      </w:r>
    </w:p>
    <w:p>
      <w:r>
        <w:rPr>
          <w:rFonts w:ascii="Courier New" w:hAnsi="Courier New"/>
          <w:sz w:val="20"/>
        </w:rPr>
        <w:t>&lt;?xml version="1.0" encoding="UTF-8"?&gt;</w:t>
        <w:br/>
        <w:t>&lt;project version="4"&gt;</w:t>
        <w:br/>
        <w:t xml:space="preserve">  &lt;component name="AutoImportSettings"&gt;</w:t>
        <w:br/>
        <w:t xml:space="preserve">    &lt;option name="autoReloadType" value="SELECTIVE" /&gt;</w:t>
        <w:br/>
        <w:t xml:space="preserve">  &lt;/component&gt;</w:t>
        <w:br/>
        <w:t xml:space="preserve">  &lt;component name="ChangeListManager"&gt;</w:t>
        <w:br/>
        <w:t xml:space="preserve">    &lt;list default="true" id="da8a44fd-68f6-4bf4-8b92-77719ad5d816" name="更改" comment=""&gt;</w:t>
        <w:br/>
        <w:t xml:space="preserve">      &lt;change afterPath="$PROJECT_DIR$/.gitattributes" afterDir="false" /&gt;</w:t>
        <w:br/>
        <w:t xml:space="preserve">      &lt;change afterPath="$PROJECT_DIR$/.gitignore" afterDir="false" /&gt;</w:t>
        <w:br/>
        <w:t xml:space="preserve">      &lt;change afterPath="$PROJECT_DIR$/.mvn/wrapper/maven-wrapper.properties" afterDir="false" /&gt;</w:t>
        <w:br/>
        <w:t xml:space="preserve">      &lt;change afterPath="$PROJECT_DIR$/common/pom.xml" afterDir="false" /&gt;</w:t>
        <w:br/>
        <w:t xml:space="preserve">      &lt;change afterPath="$PROJECT_DIR$/common/src/main/java/qinghuan/common/config/MyMetaObjectHandler.java" afterDir="false" /&gt;</w:t>
        <w:br/>
        <w:t xml:space="preserve">      &lt;change afterPath="$PROJECT_DIR$/mvnw" afterDir="false" /&gt;</w:t>
        <w:br/>
        <w:t xml:space="preserve">      &lt;change afterPath="$PROJECT_DIR$/mvnw.cmd" afterDir="false" /&gt;</w:t>
        <w:br/>
        <w:t xml:space="preserve">      &lt;change afterPath="$PROJECT_DIR$/pom.xml" afterDir="false" /&gt;</w:t>
        <w:br/>
        <w:t xml:space="preserve">    &lt;/list&gt;</w:t>
        <w:br/>
        <w:t xml:space="preserve">    &lt;option name="SHOW_DIALOG" value="false" /&gt;</w:t>
        <w:br/>
        <w:t xml:space="preserve">    &lt;option name="HIGHLIGHT_CONFLICTS" value="true" /&gt;</w:t>
        <w:br/>
        <w:t xml:space="preserve">    &lt;option name="HIGHLIGHT_NON_ACTIVE_CHANGELIST" value="false" /&gt;</w:t>
        <w:br/>
        <w:t xml:space="preserve">    &lt;option name="LAST_RESOLUTION" value="IGNORE" /&gt;</w:t>
        <w:br/>
        <w:t xml:space="preserve">  &lt;/component&gt;</w:t>
        <w:br/>
        <w:t xml:space="preserve">  &lt;component name="FileTemplateManagerImpl"&gt;</w:t>
        <w:br/>
        <w:t xml:space="preserve">    &lt;option name="RECENT_TEMPLATES"&gt;</w:t>
        <w:br/>
        <w:t xml:space="preserve">      &lt;list&gt;</w:t>
        <w:br/>
        <w:t xml:space="preserve">        &lt;option value="XML Properties File" /&gt;</w:t>
        <w:br/>
        <w:t xml:space="preserve">        &lt;option value="Class" /&gt;</w:t>
        <w:br/>
        <w:t xml:space="preserve">      &lt;/list&gt;</w:t>
        <w:br/>
        <w:t xml:space="preserve">    &lt;/option&gt;</w:t>
        <w:br/>
        <w:t xml:space="preserve">  &lt;/component&gt;</w:t>
        <w:br/>
        <w:t xml:space="preserve">  &lt;component name="Git.Settings"&gt;</w:t>
        <w:br/>
        <w:t xml:space="preserve">    &lt;option name="RECENT_GIT_ROOT_PATH" value="$PROJECT_DIR$" /&gt;</w:t>
        <w:br/>
        <w:t xml:space="preserve">  &lt;/component&gt;</w:t>
        <w:br/>
        <w:t xml:space="preserve">  &lt;component name="MavenImportPreferences"&gt;</w:t>
        <w:br/>
        <w:t xml:space="preserve">    &lt;option name="generalSettings"&gt;</w:t>
        <w:br/>
        <w:t xml:space="preserve">      &lt;MavenGeneralSettings&gt;</w:t>
        <w:br/>
        <w:t xml:space="preserve">        &lt;option name="mavenHomeTypeForPersistence" value="WRAPPER" /&gt;</w:t>
        <w:br/>
        <w:t xml:space="preserve">        &lt;option name="userSettingsFile" value="D:\Program Files\apache-maven-3.9.9\conf\settings.xml" /&gt;</w:t>
        <w:br/>
        <w:t xml:space="preserve">      &lt;/MavenGeneralSettings&gt;</w:t>
        <w:br/>
        <w:t xml:space="preserve">    &lt;/option&gt;</w:t>
        <w:br/>
        <w:t xml:space="preserve">  &lt;/component&gt;</w:t>
        <w:br/>
        <w:t xml:space="preserve">  &lt;component name="ProjectColorInfo"&gt;{</w:t>
        <w:br/>
        <w:t xml:space="preserve">  &amp;quot;associatedIndex&amp;quot;: 0</w:t>
        <w:br/>
        <w:t>}&lt;/component&gt;</w:t>
        <w:br/>
        <w:t xml:space="preserve">  &lt;component name="ProjectId" id="2vlkUrAmUV05fBmnlJiR6cAFyBo" /&gt;</w:t>
        <w:br/>
        <w:t xml:space="preserve">  &lt;component name="ProjectLevelVcsManager" settingsEditedManually="true"&gt;</w:t>
        <w:br/>
        <w:t xml:space="preserve">    &lt;ConfirmationsSetting value="2" id="Add" /&gt;</w:t>
        <w:br/>
        <w:t xml:space="preserve">  &lt;/component&gt;</w:t>
        <w:br/>
        <w:t xml:space="preserve">  &lt;component name="ProjectViewState"&gt;</w:t>
        <w:br/>
        <w:t xml:space="preserve">    &lt;option name="hideEmptyMiddlePackages" value="true" /&gt;</w:t>
        <w:br/>
        <w:t xml:space="preserve">    &lt;option name="showLibraryContents" value="true" /&gt;</w:t>
        <w:br/>
        <w:t xml:space="preserve">  &lt;/component&gt;</w:t>
        <w:br/>
        <w:t xml:space="preserve">  &lt;component name="PropertiesComponent"&gt;&lt;![CDATA[{</w:t>
        <w:br/>
        <w:t xml:space="preserve">  "keyToString": {</w:t>
        <w:br/>
        <w:t xml:space="preserve">    "RequestMappingsPanelOrder0": "0",</w:t>
        <w:br/>
        <w:t xml:space="preserve">    "RequestMappingsPanelOrder1": "1",</w:t>
        <w:br/>
        <w:t xml:space="preserve">    "RequestMappingsPanelWidth0": "75",</w:t>
        <w:br/>
        <w:t xml:space="preserve">    "RequestMappingsPanelWidth1": "75",</w:t>
        <w:br/>
        <w:t xml:space="preserve">    "RunOnceActivity.ShowReadmeOnStart": "true",</w:t>
        <w:br/>
        <w:t xml:space="preserve">    "RunOnceActivity.git.unshallow": "true",</w:t>
        <w:br/>
        <w:t xml:space="preserve">    "Spring Boot.ApiGatewayApplication.executor": "Run",</w:t>
        <w:br/>
        <w:t xml:space="preserve">    "Spring Boot.AuthServiceApplication.executor": "Run",</w:t>
        <w:br/>
        <w:t xml:space="preserve">    "Spring Boot.ConfigServerApplication.executor": "Run",</w:t>
        <w:br/>
        <w:t xml:space="preserve">    "Spring Boot.DanmuServiceApplication.executor": "Run",</w:t>
        <w:br/>
        <w:t xml:space="preserve">    "Spring Boot.DilidiliSpringcloudApplication.executor": "Run",</w:t>
        <w:br/>
        <w:t xml:space="preserve">    "Spring Boot.EurekaServerApplication.executor": "Run",</w:t>
        <w:br/>
        <w:t xml:space="preserve">    "Spring Boot.UserServiceApplication.executor": "Run",</w:t>
        <w:br/>
        <w:t xml:space="preserve">    "Spring Boot.VideoServiceApplication.executor": "Run",</w:t>
        <w:br/>
        <w:t xml:space="preserve">    "git-widget-placeholder": "master",</w:t>
        <w:br/>
        <w:t xml:space="preserve">    "kotlin-language-version-configured": "true",</w:t>
        <w:br/>
        <w:t xml:space="preserve">    "node.js.detected.package.eslint": "true",</w:t>
        <w:br/>
        <w:t xml:space="preserve">    "node.js.detected.package.tslint": "true",</w:t>
        <w:br/>
        <w:t xml:space="preserve">    "node.js.selected.package.eslint": "(autodetect)",</w:t>
        <w:br/>
        <w:t xml:space="preserve">    "node.js.selected.package.tslint": "(autodetect)",</w:t>
        <w:br/>
        <w:t xml:space="preserve">    "nodejs_package_manager_path": "npm",</w:t>
        <w:br/>
        <w:t xml:space="preserve">    "project.structure.last.edited": "模块",</w:t>
        <w:br/>
        <w:t xml:space="preserve">    "project.structure.proportion": "0.0",</w:t>
        <w:br/>
        <w:t xml:space="preserve">    "project.structure.side.proportion": "0.0",</w:t>
        <w:br/>
        <w:t xml:space="preserve">    "run.configurations.included.in.services": "true",</w:t>
        <w:br/>
        <w:t xml:space="preserve">    "settings.editor.selected.configurable": "reference.settings.ide.settings.notifications",</w:t>
        <w:br/>
        <w:t xml:space="preserve">    "vue.rearranger.settings.migration": "true"</w:t>
        <w:br/>
        <w:t xml:space="preserve">  }</w:t>
        <w:br/>
        <w:t>}]]&gt;&lt;/component&gt;</w:t>
        <w:br/>
        <w:t xml:space="preserve">  &lt;component name="RunDashboard"&gt;</w:t>
        <w:br/>
        <w:t xml:space="preserve">    &lt;option name="configurationTypes"&gt;</w:t>
        <w:br/>
        <w:t xml:space="preserve">      &lt;set&gt;</w:t>
        <w:br/>
        <w:t xml:space="preserve">        &lt;option value="KtorApplicationConfigurationType" /&gt;</w:t>
        <w:br/>
        <w:t xml:space="preserve">        &lt;option value="MicronautRunConfigurationType" /&gt;</w:t>
        <w:br/>
        <w:t xml:space="preserve">        &lt;option value="QuarkusRunConfigurationType" /&gt;</w:t>
        <w:br/>
        <w:t xml:space="preserve">        &lt;option value="SpringBootApplicationConfigurationType" /&gt;</w:t>
        <w:br/>
        <w:t xml:space="preserve">      &lt;/set&gt;</w:t>
        <w:br/>
        <w:t xml:space="preserve">    &lt;/option&gt;</w:t>
        <w:br/>
        <w:t xml:space="preserve">  &lt;/component&gt;</w:t>
        <w:br/>
        <w:t xml:space="preserve">  &lt;component name="RunManager" selected="Spring Boot.UserServiceApplication"&gt;</w:t>
        <w:br/>
        <w:t xml:space="preserve">    &lt;configuration name="ApiGatewayApplication" type="SpringBootApplicationConfigurationType" factoryName="Spring Boot" nameIsGenerated="true"&gt;</w:t>
        <w:br/>
        <w:t xml:space="preserve">      &lt;module name="api-gateway" /&gt;</w:t>
        <w:br/>
        <w:t xml:space="preserve">      &lt;option name="SPRING_BOOT_MAIN_CLASS" value="qinghuan.gateway.ApiGatewayApplication" /&gt;</w:t>
        <w:br/>
        <w:t xml:space="preserve">      &lt;method v="2"&gt;</w:t>
        <w:br/>
        <w:t xml:space="preserve">        &lt;option name="Make" enabled="true" /&gt;</w:t>
        <w:br/>
        <w:t xml:space="preserve">      &lt;/method&gt;</w:t>
        <w:br/>
        <w:t xml:space="preserve">    &lt;/configuration&gt;</w:t>
        <w:br/>
        <w:t xml:space="preserve">    &lt;configuration name="AuthServiceApplication" type="SpringBootApplicationConfigurationType" factoryName="Spring Boot" nameIsGenerated="true"&gt;</w:t>
        <w:br/>
        <w:t xml:space="preserve">      &lt;module name="auth-service" /&gt;</w:t>
        <w:br/>
        <w:t xml:space="preserve">      &lt;option name="SPRING_BOOT_MAIN_CLASS" value="qinghuan.auth.AuthServiceApplication" /&gt;</w:t>
        <w:br/>
        <w:t xml:space="preserve">      &lt;method v="2"&gt;</w:t>
        <w:br/>
        <w:t xml:space="preserve">        &lt;option name="Make" enabled="true" /&gt;</w:t>
        <w:br/>
        <w:t xml:space="preserve">      &lt;/method&gt;</w:t>
        <w:br/>
        <w:t xml:space="preserve">    &lt;/configuration&gt;</w:t>
        <w:br/>
        <w:t xml:space="preserve">    &lt;configuration name="ConfigServerApplication" type="SpringBootApplicationConfigurationType" factoryName="Spring Boot" nameIsGenerated="true"&gt;</w:t>
        <w:br/>
        <w:t xml:space="preserve">      &lt;module name="config-server" /&gt;</w:t>
        <w:br/>
        <w:t xml:space="preserve">      &lt;option name="SPRING_BOOT_MAIN_CLASS" value="qinghuan.config.ConfigServerApplication" /&gt;</w:t>
        <w:br/>
        <w:t xml:space="preserve">      &lt;method v="2"&gt;</w:t>
        <w:br/>
        <w:t xml:space="preserve">        &lt;option name="Make" enabled="true" /&gt;</w:t>
        <w:br/>
        <w:t xml:space="preserve">      &lt;/method&gt;</w:t>
        <w:br/>
        <w:t xml:space="preserve">    &lt;/configuration&gt;</w:t>
        <w:br/>
        <w:t xml:space="preserve">    &lt;configuration name="DanmuServiceApplication" type="SpringBootApplicationConfigurationType" factoryName="Spring Boot" nameIsGenerated="true"&gt;</w:t>
        <w:br/>
        <w:t xml:space="preserve">      &lt;module name="danmu-service" /&gt;</w:t>
        <w:br/>
        <w:t xml:space="preserve">      &lt;option name="SPRING_BOOT_MAIN_CLASS" value="qinghuan.danmu.DanmuServiceApplication" /&gt;</w:t>
        <w:br/>
        <w:t xml:space="preserve">      &lt;method v="2"&gt;</w:t>
        <w:br/>
        <w:t xml:space="preserve">        &lt;option name="Make" enabled="true" /&gt;</w:t>
        <w:br/>
        <w:t xml:space="preserve">      &lt;/method&gt;</w:t>
        <w:br/>
        <w:t xml:space="preserve">    &lt;/configuration&gt;</w:t>
        <w:br/>
        <w:t xml:space="preserve">    &lt;configuration name="DilidiliSpringcloudApplication" type="SpringBootApplicationConfigurationType" factoryName="Spring Boot" nameIsGenerated="true"&gt;</w:t>
        <w:br/>
        <w:t xml:space="preserve">      &lt;module name="dilidili_springcloud" /&gt;</w:t>
        <w:br/>
        <w:t xml:space="preserve">      &lt;option name="SPRING_BOOT_MAIN_CLASS" value="qinghuan.dilidili_springcloud.DilidiliSpringcloudApplication" /&gt;</w:t>
        <w:br/>
        <w:t xml:space="preserve">      &lt;method v="2"&gt;</w:t>
        <w:br/>
        <w:t xml:space="preserve">        &lt;option name="Make" enabled="true" /&gt;</w:t>
        <w:br/>
        <w:t xml:space="preserve">      &lt;/method&gt;</w:t>
        <w:br/>
        <w:t xml:space="preserve">    &lt;/configuration&gt;</w:t>
        <w:br/>
        <w:t xml:space="preserve">    &lt;configuration name="EurekaServerApplication" type="SpringBootApplicationConfigurationType" factoryName="Spring Boot" nameIsGenerated="true"&gt;</w:t>
        <w:br/>
        <w:t xml:space="preserve">      &lt;module name="eureka-server" /&gt;</w:t>
        <w:br/>
        <w:t xml:space="preserve">      &lt;option name="SPRING_BOOT_MAIN_CLASS" value="qinghuan.eureka.EurekaServerApplication" /&gt;</w:t>
        <w:br/>
        <w:t xml:space="preserve">      &lt;method v="2"&gt;</w:t>
        <w:br/>
        <w:t xml:space="preserve">        &lt;option name="Make" enabled="true" /&gt;</w:t>
        <w:br/>
        <w:t xml:space="preserve">      &lt;/method&gt;</w:t>
        <w:br/>
        <w:t xml:space="preserve">    &lt;/configuration&gt;</w:t>
        <w:br/>
        <w:t xml:space="preserve">    &lt;configuration name="UserServiceApplication" type="SpringBootApplicationConfigurationType" factoryName="Spring Boot" nameIsGenerated="true"&gt;</w:t>
        <w:br/>
        <w:t xml:space="preserve">      &lt;module name="user-service" /&gt;</w:t>
        <w:br/>
        <w:t xml:space="preserve">      &lt;option name="SPRING_BOOT_MAIN_CLASS" value="qinghuan.user.UserServiceApplication" /&gt;</w:t>
        <w:br/>
        <w:t xml:space="preserve">      &lt;method v="2"&gt;</w:t>
        <w:br/>
        <w:t xml:space="preserve">        &lt;option name="Make" enabled="true" /&gt;</w:t>
        <w:br/>
        <w:t xml:space="preserve">      &lt;/method&gt;</w:t>
        <w:br/>
        <w:t xml:space="preserve">    &lt;/configuration&gt;</w:t>
        <w:br/>
        <w:t xml:space="preserve">    &lt;configuration name="VideoServiceApplication" type="SpringBootApplicationConfigurationType" factoryName="Spring Boot" nameIsGenerated="true"&gt;</w:t>
        <w:br/>
        <w:t xml:space="preserve">      &lt;module name="video-service" /&gt;</w:t>
        <w:br/>
        <w:t xml:space="preserve">      &lt;option name="SPRING_BOOT_MAIN_CLASS" value="qinghuan.video.VideoServiceApplication" /&gt;</w:t>
        <w:br/>
        <w:t xml:space="preserve">      &lt;method v="2"&gt;</w:t>
        <w:br/>
        <w:t xml:space="preserve">        &lt;option name="Make" enabled="true" /&gt;</w:t>
        <w:br/>
        <w:t xml:space="preserve">      &lt;/method&gt;</w:t>
        <w:br/>
        <w:t xml:space="preserve">    &lt;/configuration&gt;</w:t>
        <w:br/>
        <w:t xml:space="preserve">  &lt;/component&gt;</w:t>
        <w:br/>
        <w:t xml:space="preserve">  &lt;component name="SharedIndexes"&gt;</w:t>
        <w:br/>
        <w:t xml:space="preserve">    &lt;attachedChunks&gt;</w:t>
        <w:br/>
        <w:t xml:space="preserve">      &lt;set&gt;</w:t>
        <w:br/>
        <w:t xml:space="preserve">        &lt;option value="bundled-jdk-9823dce3aa75-a94e463ab2e7-intellij.indexing.shared.core-IU-243.25659.39" /&gt;</w:t>
        <w:br/>
        <w:t xml:space="preserve">        &lt;option value="bundled-js-predefined-d6986cc7102b-1632447f56bf-JavaScript-IU-243.25659.39" /&gt;</w:t>
        <w:br/>
        <w:t xml:space="preserve">      &lt;/set&gt;</w:t>
        <w:br/>
        <w:t xml:space="preserve">    &lt;/attachedChunks&gt;</w:t>
        <w:br/>
        <w:t xml:space="preserve">  &lt;/component&gt;</w:t>
        <w:br/>
        <w:t xml:space="preserve">  &lt;component name="SpellCheckerSettings" RuntimeDictionaries="0" Folders="0" CustomDictionaries="0" DefaultDictionary="应用程序级" UseSingleDictionary="true" transferred="true" /&gt;</w:t>
        <w:br/>
        <w:t xml:space="preserve">  &lt;component name="StructureViewState"&gt;</w:t>
        <w:br/>
        <w:t xml:space="preserve">    &lt;option name="selectedTab" value="逻辑" /&gt;</w:t>
        <w:br/>
        <w:t xml:space="preserve">  &lt;/component&gt;</w:t>
        <w:br/>
        <w:t xml:space="preserve">  &lt;component name="TaskManager"&gt;</w:t>
        <w:br/>
        <w:t xml:space="preserve">    &lt;task active="true" id="Default" summary="默认任务"&gt;</w:t>
        <w:br/>
        <w:t xml:space="preserve">      &lt;changelist id="da8a44fd-68f6-4bf4-8b92-77719ad5d816" name="更改" comment="" /&gt;</w:t>
        <w:br/>
        <w:t xml:space="preserve">      &lt;created&gt;1741618238202&lt;/created&gt;</w:t>
        <w:br/>
        <w:t xml:space="preserve">      &lt;option name="number" value="Default" /&gt;</w:t>
        <w:br/>
        <w:t xml:space="preserve">      &lt;option name="presentableId" value="Default" /&gt;</w:t>
        <w:br/>
        <w:t xml:space="preserve">      &lt;updated&gt;1741618238202&lt;/updated&gt;</w:t>
        <w:br/>
        <w:t xml:space="preserve">      &lt;workItem from="1744727070745" duration="5176000" /&gt;</w:t>
        <w:br/>
        <w:t xml:space="preserve">      &lt;workItem from="1744762512193" duration="427000" /&gt;</w:t>
        <w:br/>
        <w:t xml:space="preserve">      &lt;workItem from="1744781172412" duration="15438000" /&gt;</w:t>
        <w:br/>
        <w:t xml:space="preserve">    &lt;/task&gt;</w:t>
        <w:br/>
        <w:t xml:space="preserve">    &lt;servers /&gt;</w:t>
        <w:br/>
        <w:t xml:space="preserve">  &lt;/component&gt;</w:t>
        <w:br/>
        <w:t xml:space="preserve">  &lt;component name="TypeScriptGeneratedFilesManager"&gt;</w:t>
        <w:br/>
        <w:t xml:space="preserve">    &lt;option name="version" value="3" /&gt;</w:t>
        <w:br/>
        <w:t xml:space="preserve">  &lt;/component&gt;</w:t>
        <w:br/>
        <w:t xml:space="preserve">  &lt;component name="XDebuggerManager"&gt;</w:t>
        <w:br/>
        <w:t xml:space="preserve">    &lt;breakpoint-manager&gt;</w:t>
        <w:br/>
        <w:t xml:space="preserve">      &lt;breakpoints&gt;</w:t>
        <w:br/>
        <w:t xml:space="preserve">        &lt;line-breakpoint enabled="true" type="java-field"&gt;</w:t>
        <w:br/>
        <w:t xml:space="preserve">          &lt;url&gt;file://$PROJECT_DIR$/common/src/main/java/qinghuan/common/Result.java&lt;/url&gt;</w:t>
        <w:br/>
        <w:t xml:space="preserve">          &lt;line&gt;16&lt;/line&gt;</w:t>
        <w:br/>
        <w:t xml:space="preserve">          &lt;properties field="data" class="qinghuan.common.Result" /&gt;</w:t>
        <w:br/>
        <w:t xml:space="preserve">          &lt;option name="timeStamp" value="2" /&gt;</w:t>
        <w:br/>
        <w:t xml:space="preserve">        &lt;/line-breakpoint&gt;</w:t>
        <w:br/>
        <w:t xml:space="preserve">      &lt;/breakpoints&gt;</w:t>
        <w:br/>
        <w:t xml:space="preserve">    &lt;/breakpoint-manager&gt;</w:t>
        <w:br/>
        <w:t xml:space="preserve">  &lt;/component&gt;</w:t>
        <w:br/>
        <w:t>&lt;/project&gt;</w:t>
      </w:r>
    </w:p>
    <w:p/>
    <w:p/>
    <w:p>
      <w:pPr>
        <w:pStyle w:val="Heading3"/>
      </w:pPr>
      <w:r>
        <w:t>api-gateway\pom.xml</w:t>
      </w:r>
    </w:p>
    <w:p>
      <w:r>
        <w:rPr>
          <w:rFonts w:ascii="Courier New" w:hAnsi="Courier New"/>
          <w:sz w:val="20"/>
        </w:rPr>
        <w:t>&lt;?xml version="1.0" encoding="UTF-8"?&gt;</w:t>
        <w:br/>
        <w:t>&lt;project xmlns="http://maven.apache.org/POM/4.0.0"</w:t>
        <w:br/>
        <w:t xml:space="preserve">         xmlns:xsi="http://www.w3.org/2001/XMLSchema-instance"</w:t>
        <w:br/>
        <w:t xml:space="preserve">         xsi:schemaLocation="http://maven.apache.org/POM/4.0.0 https://maven.apache.org/xsd/maven-4.0.0.xsd"&gt;</w:t>
        <w:br/>
        <w:t xml:space="preserve">    &lt;modelVersion&gt;4.0.0&lt;/modelVersion&gt;</w:t>
        <w:br/>
        <w:t xml:space="preserve">    &lt;parent&gt;</w:t>
        <w:br/>
        <w:t xml:space="preserve">        &lt;groupId&gt;qinghuan&lt;/groupId&gt;</w:t>
        <w:br/>
        <w:t xml:space="preserve">        &lt;artifactId&gt;dilidili_springcloud&lt;/artifactId&gt;</w:t>
        <w:br/>
        <w:t xml:space="preserve">        &lt;version&gt;0.0.1-SNAPSHOT&lt;/version&gt;</w:t>
        <w:br/>
        <w:t xml:space="preserve">    &lt;/parent&gt;</w:t>
        <w:br/>
        <w:t xml:space="preserve">    &lt;artifactId&gt;api-gateway&lt;/artifactId&gt;</w:t>
        <w:br/>
        <w:t xml:space="preserve">    &lt;dependencies&gt;</w:t>
        <w:br/>
        <w:t xml:space="preserve">        &lt;dependency&gt;</w:t>
        <w:br/>
        <w:t xml:space="preserve">            &lt;groupId&gt;qinghuan&lt;/groupId&gt;</w:t>
        <w:br/>
        <w:t xml:space="preserve">            &lt;artifactId&gt;common&lt;/artifactId&gt;</w:t>
        <w:br/>
        <w:t xml:space="preserve">            &lt;version&gt;0.0.1-SNAPSHOT&lt;/version&gt;</w:t>
        <w:br/>
        <w:t xml:space="preserve">        &lt;/dependency&gt;</w:t>
        <w:br/>
        <w:t xml:space="preserve">        &lt;dependency&gt;</w:t>
        <w:br/>
        <w:t xml:space="preserve">            &lt;groupId&gt;org.springframework.cloud&lt;/groupId&gt;</w:t>
        <w:br/>
        <w:t xml:space="preserve">            &lt;artifactId&gt;spring-cloud-starter-gateway&lt;/artifactId&gt;</w:t>
        <w:br/>
        <w:t xml:space="preserve">        &lt;/dependency&gt;</w:t>
        <w:br/>
        <w:t xml:space="preserve">        &lt;dependency&gt;</w:t>
        <w:br/>
        <w:t xml:space="preserve">            &lt;groupId&gt;org.springframework.cloud&lt;/groupId&gt;</w:t>
        <w:br/>
        <w:t xml:space="preserve">            &lt;artifactId&gt;spring-cloud-starter-netflix-eureka-client&lt;/artifactId&gt;</w:t>
        <w:br/>
        <w:t xml:space="preserve">        &lt;/dependency&gt;</w:t>
        <w:br/>
        <w:t xml:space="preserve">        &lt;dependency&gt;</w:t>
        <w:br/>
        <w:t xml:space="preserve">            &lt;groupId&gt;org.springframework.cloud&lt;/groupId&gt;</w:t>
        <w:br/>
        <w:t xml:space="preserve">            &lt;artifactId&gt;spring-cloud-starter-config&lt;/artifactId&gt;</w:t>
        <w:br/>
        <w:t xml:space="preserve">        &lt;/dependency&gt;</w:t>
        <w:br/>
        <w:t xml:space="preserve">        &lt;dependency&gt;</w:t>
        <w:br/>
        <w:t xml:space="preserve">            &lt;groupId&gt;org.springframework.boot&lt;/groupId&gt;</w:t>
        <w:br/>
        <w:t xml:space="preserve">            &lt;artifactId&gt;spring-boot-starter-data-redis&lt;/artifactId&gt;</w:t>
        <w:br/>
        <w:t xml:space="preserve">        &lt;/dependency&gt;</w:t>
        <w:br/>
        <w:t xml:space="preserve">        &lt;dependency&gt;</w:t>
        <w:br/>
        <w:t xml:space="preserve">            &lt;groupId&gt;org.projectlombok&lt;/groupId&gt;</w:t>
        <w:br/>
        <w:t xml:space="preserve">            &lt;artifactId&gt;lombok&lt;/artifactId&gt;</w:t>
        <w:br/>
        <w:t xml:space="preserve">        &lt;/dependency&gt;</w:t>
        <w:br/>
        <w:t xml:space="preserve">        &lt;dependency&gt;</w:t>
        <w:br/>
        <w:t xml:space="preserve">            &lt;groupId&gt;org.junit.jupiter&lt;/groupId&gt;</w:t>
        <w:br/>
        <w:t xml:space="preserve">            &lt;artifactId&gt;junit-jupiter&lt;/artifactId&gt;</w:t>
        <w:br/>
        <w:t xml:space="preserve">            &lt;scope&gt;test&lt;/scope&gt;</w:t>
        <w:br/>
        <w:t xml:space="preserve">        &lt;/dependency&gt;</w:t>
        <w:br/>
        <w:t xml:space="preserve">    &lt;/dependencies&gt;</w:t>
        <w:br/>
        <w:t>&lt;/project&gt;</w:t>
        <w:br/>
      </w:r>
    </w:p>
    <w:p/>
    <w:p/>
    <w:p>
      <w:pPr>
        <w:pStyle w:val="Heading3"/>
      </w:pPr>
      <w:r>
        <w:t>auth-service\pom.xml</w:t>
      </w:r>
    </w:p>
    <w:p>
      <w:r>
        <w:rPr>
          <w:rFonts w:ascii="Courier New" w:hAnsi="Courier New"/>
          <w:sz w:val="20"/>
        </w:rPr>
        <w:t>&lt;?xml version="1.0" encoding="UTF-8"?&gt;</w:t>
        <w:br/>
        <w:t>&lt;project xmlns="http://maven.apache.org/POM/4.0.0"</w:t>
        <w:br/>
        <w:t xml:space="preserve">         xmlns:xsi="http://www.w3.org/2001/XMLSchema-instance"</w:t>
        <w:br/>
        <w:t xml:space="preserve">         xsi:schemaLocation="http://maven.apache.org/POM/4.0.0 https://maven.apache.org/xsd/maven-4.0.0.xsd"&gt;</w:t>
        <w:br/>
        <w:t xml:space="preserve">    &lt;modelVersion&gt;4.0.0&lt;/modelVersion&gt;</w:t>
        <w:br/>
        <w:t xml:space="preserve">    &lt;parent&gt;</w:t>
        <w:br/>
        <w:t xml:space="preserve">        &lt;groupId&gt;qinghuan&lt;/groupId&gt;</w:t>
        <w:br/>
        <w:t xml:space="preserve">        &lt;artifactId&gt;dilidili_springcloud&lt;/artifactId&gt;</w:t>
        <w:br/>
        <w:t xml:space="preserve">        &lt;version&gt;0.0.1-SNAPSHOT&lt;/version&gt;</w:t>
        <w:br/>
        <w:t xml:space="preserve">    &lt;/parent&gt;</w:t>
        <w:br/>
        <w:t xml:space="preserve">    &lt;artifactId&gt;auth-service&lt;/artifactId&gt;</w:t>
        <w:br/>
        <w:t xml:space="preserve">    &lt;dependencies&gt;</w:t>
        <w:br/>
        <w:t xml:space="preserve">        &lt;dependency&gt;</w:t>
        <w:br/>
        <w:t xml:space="preserve">            &lt;groupId&gt;qinghuan&lt;/groupId&gt;</w:t>
        <w:br/>
        <w:t xml:space="preserve">            &lt;artifactId&gt;common&lt;/artifactId&gt;</w:t>
        <w:br/>
        <w:t xml:space="preserve">            &lt;version&gt;0.0.1-SNAPSHOT&lt;/version&gt;</w:t>
        <w:br/>
        <w:t xml:space="preserve">        &lt;/dependency&gt;</w:t>
        <w:br/>
        <w:t xml:space="preserve">        &lt;dependency&gt;</w:t>
        <w:br/>
        <w:t xml:space="preserve">            &lt;groupId&gt;org.springframework.boot&lt;/groupId&gt;</w:t>
        <w:br/>
        <w:t xml:space="preserve">            &lt;artifactId&gt;spring-boot-starter-web&lt;/artifactId&gt;</w:t>
        <w:br/>
        <w:t xml:space="preserve">        &lt;/dependency&gt;</w:t>
        <w:br/>
        <w:t xml:space="preserve">        &lt;dependency&gt;</w:t>
        <w:br/>
        <w:t xml:space="preserve">            &lt;groupId&gt;org.springframework.cloud&lt;/groupId&gt;</w:t>
        <w:br/>
        <w:t xml:space="preserve">            &lt;artifactId&gt;spring-cloud-starter-netflix-eureka-client&lt;/artifactId&gt;</w:t>
        <w:br/>
        <w:t xml:space="preserve">        &lt;/dependency&gt;</w:t>
        <w:br/>
        <w:t xml:space="preserve">        &lt;dependency&gt;</w:t>
        <w:br/>
        <w:t xml:space="preserve">            &lt;groupId&gt;org.springframework.cloud&lt;/groupId&gt;</w:t>
        <w:br/>
        <w:t xml:space="preserve">            &lt;artifactId&gt;spring-cloud-starter-config&lt;/artifactId&gt;</w:t>
        <w:br/>
        <w:t xml:space="preserve">        &lt;/dependency&gt;</w:t>
        <w:br/>
        <w:t xml:space="preserve">        &lt;dependency&gt;</w:t>
        <w:br/>
        <w:t xml:space="preserve">            &lt;groupId&gt;com.baomidou&lt;/groupId&gt;</w:t>
        <w:br/>
        <w:t xml:space="preserve">            &lt;artifactId&gt;mybatis-plus-boot-starter&lt;/artifactId&gt;</w:t>
        <w:br/>
        <w:t xml:space="preserve">        &lt;/dependency&gt;</w:t>
        <w:br/>
        <w:t xml:space="preserve">        &lt;dependency&gt;</w:t>
        <w:br/>
        <w:t xml:space="preserve">            &lt;groupId&gt;mysql&lt;/groupId&gt;</w:t>
        <w:br/>
        <w:t xml:space="preserve">            &lt;artifactId&gt;mysql-connector-java&lt;/artifactId&gt;</w:t>
        <w:br/>
        <w:t xml:space="preserve">        &lt;/dependency&gt;</w:t>
        <w:br/>
        <w:t xml:space="preserve">        &lt;dependency&gt;</w:t>
        <w:br/>
        <w:t xml:space="preserve">            &lt;groupId&gt;org.springframework.boot&lt;/groupId&gt;</w:t>
        <w:br/>
        <w:t xml:space="preserve">            &lt;artifactId&gt;spring-boot-starter-data-redis&lt;/artifactId&gt;</w:t>
        <w:br/>
        <w:t xml:space="preserve">        &lt;/dependency&gt;</w:t>
        <w:br/>
        <w:t xml:space="preserve">        &lt;dependency&gt;</w:t>
        <w:br/>
        <w:t xml:space="preserve">            &lt;groupId&gt;org.springframework.boot&lt;/groupId&gt;</w:t>
        <w:br/>
        <w:t xml:space="preserve">            &lt;artifactId&gt;spring-boot-starter-security&lt;/artifactId&gt;</w:t>
        <w:br/>
        <w:t xml:space="preserve">        &lt;/dependency&gt;</w:t>
        <w:br/>
        <w:t xml:space="preserve">        &lt;dependency&gt;</w:t>
        <w:br/>
        <w:t xml:space="preserve">            &lt;groupId&gt;org.projectlombok&lt;/groupId&gt;</w:t>
        <w:br/>
        <w:t xml:space="preserve">            &lt;artifactId&gt;lombok&lt;/artifactId&gt;</w:t>
        <w:br/>
        <w:t xml:space="preserve">        &lt;/dependency&gt;</w:t>
        <w:br/>
        <w:t xml:space="preserve">        &lt;dependency&gt;</w:t>
        <w:br/>
        <w:t xml:space="preserve">            &lt;groupId&gt;org.junit.jupiter&lt;/groupId&gt;</w:t>
        <w:br/>
        <w:t xml:space="preserve">            &lt;artifactId&gt;junit-jupiter&lt;/artifactId&gt;</w:t>
        <w:br/>
        <w:t xml:space="preserve">            &lt;scope&gt;test&lt;/scope&gt;</w:t>
        <w:br/>
        <w:t xml:space="preserve">        &lt;/dependency&gt;</w:t>
        <w:br/>
        <w:t xml:space="preserve">    &lt;/dependencies&gt;</w:t>
        <w:br/>
        <w:t>&lt;/project&gt;</w:t>
      </w:r>
    </w:p>
    <w:p/>
    <w:p/>
    <w:p>
      <w:pPr>
        <w:pStyle w:val="Heading3"/>
      </w:pPr>
      <w:r>
        <w:t>common\pom.xml</w:t>
      </w:r>
    </w:p>
    <w:p>
      <w:r>
        <w:rPr>
          <w:rFonts w:ascii="Courier New" w:hAnsi="Courier New"/>
          <w:sz w:val="20"/>
        </w:rPr>
        <w:t>&lt;?xml version="1.0" encoding="UTF-8"?&gt;</w:t>
        <w:br/>
        <w:t>&lt;project xmlns="http://maven.apache.org/POM/4.0.0"</w:t>
        <w:br/>
        <w:t xml:space="preserve">         xmlns:xsi="http://www.w3.org/2001/XMLSchema-instance"</w:t>
        <w:br/>
        <w:t xml:space="preserve">         xsi:schemaLocation="http://maven.apache.org/POM/4.0.0 https://maven.apache.org/xsd/maven-4.0.0.xsd"&gt;</w:t>
        <w:br/>
        <w:t xml:space="preserve">    &lt;modelVersion&gt;4.0.0&lt;/modelVersion&gt;</w:t>
        <w:br/>
        <w:t xml:space="preserve">    &lt;parent&gt;</w:t>
        <w:br/>
        <w:t xml:space="preserve">        &lt;groupId&gt;qinghuan&lt;/groupId&gt;</w:t>
        <w:br/>
        <w:t xml:space="preserve">        &lt;artifactId&gt;dilidili_springcloud&lt;/artifactId&gt;</w:t>
        <w:br/>
        <w:t xml:space="preserve">        &lt;version&gt;0.0.1-SNAPSHOT&lt;/version&gt;</w:t>
        <w:br/>
        <w:t xml:space="preserve">    &lt;/parent&gt;</w:t>
        <w:br/>
        <w:t xml:space="preserve">    &lt;artifactId&gt;common&lt;/artifactId&gt;</w:t>
        <w:br/>
        <w:t xml:space="preserve">    &lt;dependencies&gt;</w:t>
        <w:br/>
        <w:t xml:space="preserve">        &lt;dependency&gt;</w:t>
        <w:br/>
        <w:t xml:space="preserve">            &lt;groupId&gt;org.springframework.boot&lt;/groupId&gt;</w:t>
        <w:br/>
        <w:t xml:space="preserve">            &lt;artifactId&gt;spring-boot-starter-web&lt;/artifactId&gt;</w:t>
        <w:br/>
        <w:t xml:space="preserve">        &lt;/dependency&gt;</w:t>
        <w:br/>
        <w:t xml:space="preserve">        &lt;dependency&gt;</w:t>
        <w:br/>
        <w:t xml:space="preserve">            &lt;groupId&gt;org.springframework.boot&lt;/groupId&gt;</w:t>
        <w:br/>
        <w:t xml:space="preserve">            &lt;artifactId&gt;spring-boot-starter-data-redis&lt;/artifactId&gt;</w:t>
        <w:br/>
        <w:t xml:space="preserve">        &lt;/dependency&gt;</w:t>
        <w:br/>
        <w:t xml:space="preserve">        &lt;dependency&gt;</w:t>
        <w:br/>
        <w:t xml:space="preserve">            &lt;groupId&gt;com.baomidou&lt;/groupId&gt;</w:t>
        <w:br/>
        <w:t xml:space="preserve">            &lt;artifactId&gt;mybatis-plus-boot-starter&lt;/artifactId&gt;</w:t>
        <w:br/>
        <w:t xml:space="preserve">        &lt;/dependency&gt;</w:t>
        <w:br/>
        <w:t xml:space="preserve">        &lt;dependency&gt;</w:t>
        <w:br/>
        <w:t xml:space="preserve">            &lt;groupId&gt;org.springframework.boot&lt;/groupId&gt;</w:t>
        <w:br/>
        <w:t xml:space="preserve">            &lt;artifactId&gt;spring-boot-starter-security&lt;/artifactId&gt;</w:t>
        <w:br/>
        <w:t xml:space="preserve">        &lt;/dependency&gt;</w:t>
        <w:br/>
        <w:t xml:space="preserve">        &lt;dependency&gt;</w:t>
        <w:br/>
        <w:t xml:space="preserve">            &lt;groupId&gt;org.projectlombok&lt;/groupId&gt;</w:t>
        <w:br/>
        <w:t xml:space="preserve">            &lt;artifactId&gt;lombok&lt;/artifactId&gt;</w:t>
        <w:br/>
        <w:t xml:space="preserve">        &lt;/dependency&gt;</w:t>
        <w:br/>
        <w:t xml:space="preserve">        &lt;dependency&gt;</w:t>
        <w:br/>
        <w:t xml:space="preserve">            &lt;groupId&gt;org.mapstruct&lt;/groupId&gt;</w:t>
        <w:br/>
        <w:t xml:space="preserve">            &lt;artifactId&gt;mapstruct&lt;/artifactId&gt;</w:t>
        <w:br/>
        <w:t xml:space="preserve">            &lt;version&gt;1.6.2&lt;/version&gt;</w:t>
        <w:br/>
        <w:t xml:space="preserve">        &lt;/dependency&gt;</w:t>
        <w:br/>
        <w:t xml:space="preserve">        &lt;dependency&gt;</w:t>
        <w:br/>
        <w:t xml:space="preserve">            &lt;groupId&gt;org.mapstruct&lt;/groupId&gt;</w:t>
        <w:br/>
        <w:t xml:space="preserve">            &lt;artifactId&gt;mapstruct-processor&lt;/artifactId&gt;</w:t>
        <w:br/>
        <w:t xml:space="preserve">            &lt;version&gt;1.6.2&lt;/version&gt;</w:t>
        <w:br/>
        <w:t xml:space="preserve">            &lt;scope&gt;provided&lt;/scope&gt;</w:t>
        <w:br/>
        <w:t xml:space="preserve">        &lt;/dependency&gt;</w:t>
        <w:br/>
        <w:t xml:space="preserve">        &lt;dependency&gt;</w:t>
        <w:br/>
        <w:t xml:space="preserve">            &lt;groupId&gt;com.auth0&lt;/groupId&gt;</w:t>
        <w:br/>
        <w:t xml:space="preserve">            &lt;artifactId&gt;java-jwt&lt;/artifactId&gt;</w:t>
        <w:br/>
        <w:t xml:space="preserve">            &lt;version&gt;4.4.0&lt;/version&gt;</w:t>
        <w:br/>
        <w:t xml:space="preserve">        &lt;/dependency&gt;</w:t>
        <w:br/>
        <w:t xml:space="preserve">        &lt;dependency&gt;</w:t>
        <w:br/>
        <w:t xml:space="preserve">            &lt;groupId&gt;org.slf4j&lt;/groupId&gt;</w:t>
        <w:br/>
        <w:t xml:space="preserve">            &lt;artifactId&gt;slf4j-api&lt;/artifactId&gt;</w:t>
        <w:br/>
        <w:t xml:space="preserve">        &lt;/dependency&gt;</w:t>
        <w:br/>
        <w:t xml:space="preserve">        &lt;dependency&gt;</w:t>
        <w:br/>
        <w:t xml:space="preserve">            &lt;groupId&gt;org.junit.jupiter&lt;/groupId&gt;</w:t>
        <w:br/>
        <w:t xml:space="preserve">            &lt;artifactId&gt;junit-jupiter&lt;/artifactId&gt;</w:t>
        <w:br/>
        <w:t xml:space="preserve">            &lt;scope&gt;test&lt;/scope&gt;</w:t>
        <w:br/>
        <w:t xml:space="preserve">        &lt;/dependency&gt;</w:t>
        <w:br/>
        <w:t xml:space="preserve">        &lt;dependency&gt;</w:t>
        <w:br/>
        <w:t xml:space="preserve">            &lt;groupId&gt;jakarta.validation&lt;/groupId&gt;</w:t>
        <w:br/>
        <w:t xml:space="preserve">            &lt;artifactId&gt;jakarta.validation-api&lt;/artifactId&gt;</w:t>
        <w:br/>
        <w:t xml:space="preserve">        &lt;/dependency&gt;</w:t>
        <w:br/>
        <w:t xml:space="preserve">    &lt;/dependencies&gt;</w:t>
        <w:br/>
        <w:t>&lt;/project&gt;</w:t>
        <w:br/>
      </w:r>
    </w:p>
    <w:p/>
    <w:p/>
    <w:p>
      <w:pPr>
        <w:pStyle w:val="Heading3"/>
      </w:pPr>
      <w:r>
        <w:t>config-server\pom.xml</w:t>
      </w:r>
    </w:p>
    <w:p>
      <w:r>
        <w:rPr>
          <w:rFonts w:ascii="Courier New" w:hAnsi="Courier New"/>
          <w:sz w:val="20"/>
        </w:rPr>
        <w:t>&lt;?xml version="1.0" encoding="UTF-8"?&gt;</w:t>
        <w:br/>
        <w:t>&lt;project xmlns="http://maven.apache.org/POM/4.0.0"</w:t>
        <w:br/>
        <w:t xml:space="preserve">         xmlns:xsi="http://www.w3.org/2001/XMLSchema-instance"</w:t>
        <w:br/>
        <w:t xml:space="preserve">         xsi:schemaLocation="http://maven.apache.org/POM/4.0.0 https://maven.apache.org/xsd/maven-4.0.0.xsd"&gt;</w:t>
        <w:br/>
        <w:t xml:space="preserve">    &lt;modelVersion&gt;4.0.0&lt;/modelVersion&gt;</w:t>
        <w:br/>
        <w:t xml:space="preserve">    &lt;parent&gt;</w:t>
        <w:br/>
        <w:t xml:space="preserve">        &lt;groupId&gt;qinghuan&lt;/groupId&gt;</w:t>
        <w:br/>
        <w:t xml:space="preserve">        &lt;artifactId&gt;dilidili_springcloud&lt;/artifactId&gt;</w:t>
        <w:br/>
        <w:t xml:space="preserve">        &lt;version&gt;0.0.1-SNAPSHOT&lt;/version&gt;</w:t>
        <w:br/>
        <w:t xml:space="preserve">    &lt;/parent&gt;</w:t>
        <w:br/>
        <w:t xml:space="preserve">    &lt;artifactId&gt;config-server&lt;/artifactId&gt;</w:t>
        <w:br/>
        <w:t xml:space="preserve">    &lt;dependencies&gt;</w:t>
        <w:br/>
        <w:t xml:space="preserve">        &lt;dependency&gt;</w:t>
        <w:br/>
        <w:t xml:space="preserve">            &lt;groupId&gt;org.springframework.cloud&lt;/groupId&gt;</w:t>
        <w:br/>
        <w:t xml:space="preserve">            &lt;artifactId&gt;spring-cloud-config-server&lt;/artifactId&gt;</w:t>
        <w:br/>
        <w:t xml:space="preserve">        &lt;/dependency&gt;</w:t>
        <w:br/>
        <w:t xml:space="preserve">        &lt;dependency&gt;</w:t>
        <w:br/>
        <w:t xml:space="preserve">            &lt;groupId&gt;org.springframework.cloud&lt;/groupId&gt;</w:t>
        <w:br/>
        <w:t xml:space="preserve">            &lt;artifactId&gt;spring-cloud-starter-netflix-eureka-client&lt;/artifactId&gt;</w:t>
        <w:br/>
        <w:t xml:space="preserve">        &lt;/dependency&gt;</w:t>
        <w:br/>
        <w:t xml:space="preserve">        &lt;dependency&gt;</w:t>
        <w:br/>
        <w:t xml:space="preserve">            &lt;groupId&gt;org.springframework.boot&lt;/groupId&gt;</w:t>
        <w:br/>
        <w:t xml:space="preserve">            &lt;artifactId&gt;spring-boot-starter-web&lt;/artifactId&gt;</w:t>
        <w:br/>
        <w:t xml:space="preserve">        &lt;/dependency&gt;</w:t>
        <w:br/>
        <w:t xml:space="preserve">        &lt;dependency&gt;</w:t>
        <w:br/>
        <w:t xml:space="preserve">            &lt;groupId&gt;org.junit.jupiter&lt;/groupId&gt;</w:t>
        <w:br/>
        <w:t xml:space="preserve">            &lt;artifactId&gt;junit-jupiter&lt;/artifactId&gt;</w:t>
        <w:br/>
        <w:t xml:space="preserve">            &lt;scope&gt;test&lt;/scope&gt;</w:t>
        <w:br/>
        <w:t xml:space="preserve">        &lt;/dependency&gt;</w:t>
        <w:br/>
        <w:t xml:space="preserve">    &lt;/dependencies&gt;</w:t>
        <w:br/>
        <w:t>&lt;/project&gt;</w:t>
        <w:br/>
      </w:r>
    </w:p>
    <w:p/>
    <w:p/>
    <w:p>
      <w:pPr>
        <w:pStyle w:val="Heading3"/>
      </w:pPr>
      <w:r>
        <w:t>danmu-service\pom.xml</w:t>
      </w:r>
    </w:p>
    <w:p>
      <w:r>
        <w:rPr>
          <w:rFonts w:ascii="Courier New" w:hAnsi="Courier New"/>
          <w:sz w:val="20"/>
        </w:rPr>
        <w:t>&lt;?xml version="1.0" encoding="UTF-8"?&gt;</w:t>
        <w:br/>
        <w:t>&lt;project xmlns="http://maven.apache.org/POM/4.0.0"</w:t>
        <w:br/>
        <w:t xml:space="preserve">         xmlns:xsi="http://www.w3.org/2001/XMLSchema-instance"</w:t>
        <w:br/>
        <w:t xml:space="preserve">         xsi:schemaLocation="http://maven.apache.org/POM/4.0.0 https://maven.apache.org/xsd/maven-4.0.0.xsd"&gt;</w:t>
        <w:br/>
        <w:t xml:space="preserve">    &lt;modelVersion&gt;4.0.0&lt;/modelVersion&gt;</w:t>
        <w:br/>
        <w:t xml:space="preserve">    &lt;parent&gt;</w:t>
        <w:br/>
        <w:t xml:space="preserve">        &lt;groupId&gt;qinghuan&lt;/groupId&gt;</w:t>
        <w:br/>
        <w:t xml:space="preserve">        &lt;artifactId&gt;dilidili_springcloud&lt;/artifactId&gt;</w:t>
        <w:br/>
        <w:t xml:space="preserve">        &lt;version&gt;0.0.1-SNAPSHOT&lt;/version&gt;</w:t>
        <w:br/>
        <w:t xml:space="preserve">    &lt;/parent&gt;</w:t>
        <w:br/>
        <w:t xml:space="preserve">    &lt;artifactId&gt;danmu-service&lt;/artifactId&gt;</w:t>
        <w:br/>
        <w:t xml:space="preserve">    &lt;dependencies&gt;</w:t>
        <w:br/>
        <w:t xml:space="preserve">        &lt;dependency&gt;</w:t>
        <w:br/>
        <w:t xml:space="preserve">            &lt;groupId&gt;qinghuan&lt;/groupId&gt;</w:t>
        <w:br/>
        <w:t xml:space="preserve">            &lt;artifactId&gt;common&lt;/artifactId&gt;</w:t>
        <w:br/>
        <w:t xml:space="preserve">            &lt;version&gt;0.0.1-SNAPSHOT&lt;/version&gt;</w:t>
        <w:br/>
        <w:t xml:space="preserve">        &lt;/dependency&gt;</w:t>
        <w:br/>
        <w:t xml:space="preserve">        &lt;dependency&gt;</w:t>
        <w:br/>
        <w:t xml:space="preserve">            &lt;groupId&gt;org.springframework.boot&lt;/groupId&gt;</w:t>
        <w:br/>
        <w:t xml:space="preserve">            &lt;artifactId&gt;spring-boot-starter-web&lt;/artifactId&gt;</w:t>
        <w:br/>
        <w:t xml:space="preserve">        &lt;/dependency&gt;</w:t>
        <w:br/>
        <w:t xml:space="preserve">        &lt;dependency&gt;</w:t>
        <w:br/>
        <w:t xml:space="preserve">            &lt;groupId&gt;org.springframework.boot&lt;/groupId&gt;</w:t>
        <w:br/>
        <w:t xml:space="preserve">            &lt;artifactId&gt;spring-boot-starter-websocket&lt;/artifactId&gt;</w:t>
        <w:br/>
        <w:t xml:space="preserve">        &lt;/dependency&gt;</w:t>
        <w:br/>
        <w:t xml:space="preserve">        &lt;dependency&gt;</w:t>
        <w:br/>
        <w:t xml:space="preserve">            &lt;groupId&gt;org.springframework.cloud&lt;/groupId&gt;</w:t>
        <w:br/>
        <w:t xml:space="preserve">            &lt;artifactId&gt;spring-cloud-starter-netflix-eureka-client&lt;/artifactId&gt;</w:t>
        <w:br/>
        <w:t xml:space="preserve">        &lt;/dependency&gt;</w:t>
        <w:br/>
        <w:t xml:space="preserve">        &lt;dependency&gt;</w:t>
        <w:br/>
        <w:t xml:space="preserve">            &lt;groupId&gt;org.springframework.cloud&lt;/groupId&gt;</w:t>
        <w:br/>
        <w:t xml:space="preserve">            &lt;artifactId&gt;spring-cloud-starter-config&lt;/artifactId&gt;</w:t>
        <w:br/>
        <w:t xml:space="preserve">        &lt;/dependency&gt;</w:t>
        <w:br/>
        <w:t xml:space="preserve">        &lt;dependency&gt;</w:t>
        <w:br/>
        <w:t xml:space="preserve">            &lt;groupId&gt;com.baomidou&lt;/groupId&gt;</w:t>
        <w:br/>
        <w:t xml:space="preserve">            &lt;artifactId&gt;mybatis-plus-boot-starter&lt;/artifactId&gt;</w:t>
        <w:br/>
        <w:t xml:space="preserve">        &lt;/dependency&gt;</w:t>
        <w:br/>
        <w:t xml:space="preserve">        &lt;dependency&gt;</w:t>
        <w:br/>
        <w:t xml:space="preserve">            &lt;groupId&gt;mysql&lt;/groupId&gt;</w:t>
        <w:br/>
        <w:t xml:space="preserve">            &lt;artifactId&gt;mysql-connector-java&lt;/artifactId&gt;</w:t>
        <w:br/>
        <w:t xml:space="preserve">        &lt;/dependency&gt;</w:t>
        <w:br/>
        <w:t xml:space="preserve">        &lt;dependency&gt;</w:t>
        <w:br/>
        <w:t xml:space="preserve">            &lt;groupId&gt;org.springframework.boot&lt;/groupId&gt;</w:t>
        <w:br/>
        <w:t xml:space="preserve">            &lt;artifactId&gt;spring-boot-starter-data-redis&lt;/artifactId&gt;</w:t>
        <w:br/>
        <w:t xml:space="preserve">        &lt;/dependency&gt;</w:t>
        <w:br/>
        <w:t xml:space="preserve">        &lt;dependency&gt;</w:t>
        <w:br/>
        <w:t xml:space="preserve">            &lt;groupId&gt;org.projectlombok&lt;/groupId&gt;</w:t>
        <w:br/>
        <w:t xml:space="preserve">            &lt;artifactId&gt;lombok&lt;/artifactId&gt;</w:t>
        <w:br/>
        <w:t xml:space="preserve">        &lt;/dependency&gt;</w:t>
        <w:br/>
        <w:t xml:space="preserve">        &lt;dependency&gt;</w:t>
        <w:br/>
        <w:t xml:space="preserve">            &lt;groupId&gt;org.junit.jupiter&lt;/groupId&gt;</w:t>
        <w:br/>
        <w:t xml:space="preserve">            &lt;artifactId&gt;junit-jupiter&lt;/artifactId&gt;</w:t>
        <w:br/>
        <w:t xml:space="preserve">            &lt;scope&gt;test&lt;/scope&gt;</w:t>
        <w:br/>
        <w:t xml:space="preserve">        &lt;/dependency&gt;</w:t>
        <w:br/>
        <w:t xml:space="preserve">    &lt;/dependencies&gt;</w:t>
        <w:br/>
        <w:t>&lt;/project&gt;</w:t>
        <w:br/>
      </w:r>
    </w:p>
    <w:p/>
    <w:p/>
    <w:p>
      <w:pPr>
        <w:pStyle w:val="Heading3"/>
      </w:pPr>
      <w:r>
        <w:t>eureka-server\pom.xml</w:t>
      </w:r>
    </w:p>
    <w:p>
      <w:r>
        <w:rPr>
          <w:rFonts w:ascii="Courier New" w:hAnsi="Courier New"/>
          <w:sz w:val="20"/>
        </w:rPr>
        <w:t>&lt;?xml version="1.0" encoding="UTF-8"?&gt;</w:t>
        <w:br/>
        <w:t>&lt;project xmlns="http://maven.apache.org/POM/4.0.0"</w:t>
        <w:br/>
        <w:t xml:space="preserve">         xmlns:xsi="http://www.w3.org/2001/XMLSchema-instance"</w:t>
        <w:br/>
        <w:t xml:space="preserve">         xsi:schemaLocation="http://maven.apache.org/POM/4.0.0 https://maven.apache.org/xsd/maven-4.0.0.xsd"&gt;</w:t>
        <w:br/>
        <w:t xml:space="preserve">    &lt;modelVersion&gt;4.0.0&lt;/modelVersion&gt;</w:t>
        <w:br/>
        <w:t xml:space="preserve">    &lt;parent&gt;</w:t>
        <w:br/>
        <w:t xml:space="preserve">        &lt;groupId&gt;qinghuan&lt;/groupId&gt;</w:t>
        <w:br/>
        <w:t xml:space="preserve">        &lt;artifactId&gt;dilidili_springcloud&lt;/artifactId&gt;</w:t>
        <w:br/>
        <w:t xml:space="preserve">        &lt;version&gt;0.0.1-SNAPSHOT&lt;/version&gt;</w:t>
        <w:br/>
        <w:t xml:space="preserve">    &lt;/parent&gt;</w:t>
        <w:br/>
        <w:t xml:space="preserve">    &lt;artifactId&gt;eureka-server&lt;/artifactId&gt;</w:t>
        <w:br/>
        <w:t xml:space="preserve">    &lt;dependencies&gt;</w:t>
        <w:br/>
        <w:t xml:space="preserve">        &lt;dependency&gt;</w:t>
        <w:br/>
        <w:t xml:space="preserve">            &lt;groupId&gt;org.springframework.cloud&lt;/groupId&gt;</w:t>
        <w:br/>
        <w:t xml:space="preserve">            &lt;artifactId&gt;spring-cloud-starter-netflix-eureka-server&lt;/artifactId&gt;</w:t>
        <w:br/>
        <w:t xml:space="preserve">        &lt;/dependency&gt;</w:t>
        <w:br/>
        <w:t xml:space="preserve">        &lt;dependency&gt;</w:t>
        <w:br/>
        <w:t xml:space="preserve">            &lt;groupId&gt;org.springframework.boot&lt;/groupId&gt;</w:t>
        <w:br/>
        <w:t xml:space="preserve">            &lt;artifactId&gt;spring-boot-starter-web&lt;/artifactId&gt;</w:t>
        <w:br/>
        <w:t xml:space="preserve">        &lt;/dependency&gt;</w:t>
        <w:br/>
        <w:t xml:space="preserve">        &lt;dependency&gt;</w:t>
        <w:br/>
        <w:t xml:space="preserve">            &lt;groupId&gt;org.junit.jupiter&lt;/groupId&gt;</w:t>
        <w:br/>
        <w:t xml:space="preserve">            &lt;artifactId&gt;junit-jupiter&lt;/artifactId&gt;</w:t>
        <w:br/>
        <w:t xml:space="preserve">            &lt;scope&gt;test&lt;/scope&gt;</w:t>
        <w:br/>
        <w:t xml:space="preserve">        &lt;/dependency&gt;</w:t>
        <w:br/>
        <w:t xml:space="preserve">    &lt;/dependencies&gt;</w:t>
        <w:br/>
        <w:t>&lt;/project&gt;</w:t>
      </w:r>
    </w:p>
    <w:p/>
    <w:p/>
    <w:p>
      <w:pPr>
        <w:pStyle w:val="Heading3"/>
      </w:pPr>
      <w:r>
        <w:t>user-service\pom.xml</w:t>
      </w:r>
    </w:p>
    <w:p>
      <w:r>
        <w:rPr>
          <w:rFonts w:ascii="Courier New" w:hAnsi="Courier New"/>
          <w:sz w:val="20"/>
        </w:rPr>
        <w:t>&lt;?xml version="1.0" encoding="UTF-8"?&gt;</w:t>
        <w:br/>
        <w:t>&lt;project xmlns="http://maven.apache.org/POM/4.0.0"</w:t>
        <w:br/>
        <w:t xml:space="preserve">         xmlns:xsi="http://www.w3.org/2001/XMLSchema-instance"</w:t>
        <w:br/>
        <w:t xml:space="preserve">         xsi:schemaLocation="http://maven.apache.org/POM/4.0.0 https://maven.apache.org/xsd/maven-4.0.0.xsd"&gt;</w:t>
        <w:br/>
        <w:t xml:space="preserve">    &lt;modelVersion&gt;4.0.0&lt;/modelVersion&gt;</w:t>
        <w:br/>
        <w:t xml:space="preserve">    &lt;parent&gt;</w:t>
        <w:br/>
        <w:t xml:space="preserve">        &lt;groupId&gt;qinghuan&lt;/groupId&gt;</w:t>
        <w:br/>
        <w:t xml:space="preserve">        &lt;artifactId&gt;dilidili_springcloud&lt;/artifactId&gt;</w:t>
        <w:br/>
        <w:t xml:space="preserve">        &lt;version&gt;0.0.1-SNAPSHOT&lt;/version&gt;</w:t>
        <w:br/>
        <w:t xml:space="preserve">    &lt;/parent&gt;</w:t>
        <w:br/>
        <w:t xml:space="preserve">    &lt;artifactId&gt;user-service&lt;/artifactId&gt;</w:t>
        <w:br/>
        <w:t xml:space="preserve">    &lt;dependencies&gt;</w:t>
        <w:br/>
        <w:t xml:space="preserve">        &lt;dependency&gt;</w:t>
        <w:br/>
        <w:t xml:space="preserve">            &lt;groupId&gt;qinghuan&lt;/groupId&gt;</w:t>
        <w:br/>
        <w:t xml:space="preserve">            &lt;artifactId&gt;common&lt;/artifactId&gt;</w:t>
        <w:br/>
        <w:t xml:space="preserve">            &lt;version&gt;0.0.1-SNAPSHOT&lt;/version&gt;</w:t>
        <w:br/>
        <w:t xml:space="preserve">        &lt;/dependency&gt;</w:t>
        <w:br/>
        <w:t xml:space="preserve">        &lt;dependency&gt;</w:t>
        <w:br/>
        <w:t xml:space="preserve">            &lt;groupId&gt;org.springframework.boot&lt;/groupId&gt;</w:t>
        <w:br/>
        <w:t xml:space="preserve">            &lt;artifactId&gt;spring-boot-starter-web&lt;/artifactId&gt;</w:t>
        <w:br/>
        <w:t xml:space="preserve">        &lt;/dependency&gt;</w:t>
        <w:br/>
        <w:t xml:space="preserve">        &lt;dependency&gt;</w:t>
        <w:br/>
        <w:t xml:space="preserve">            &lt;groupId&gt;org.springframework.cloud&lt;/groupId&gt;</w:t>
        <w:br/>
        <w:t xml:space="preserve">            &lt;artifactId&gt;spring-cloud-starter-netflix-eureka-client&lt;/artifactId&gt;</w:t>
        <w:br/>
        <w:t xml:space="preserve">        &lt;/dependency&gt;</w:t>
        <w:br/>
        <w:t xml:space="preserve">        &lt;dependency&gt;</w:t>
        <w:br/>
        <w:t xml:space="preserve">            &lt;groupId&gt;org.springframework.cloud&lt;/groupId&gt;</w:t>
        <w:br/>
        <w:t xml:space="preserve">            &lt;artifactId&gt;spring-cloud-starter-config&lt;/artifactId&gt;</w:t>
        <w:br/>
        <w:t xml:space="preserve">        &lt;/dependency&gt;</w:t>
        <w:br/>
        <w:t xml:space="preserve">        &lt;dependency&gt;</w:t>
        <w:br/>
        <w:t xml:space="preserve">            &lt;groupId&gt;com.baomidou&lt;/groupId&gt;</w:t>
        <w:br/>
        <w:t xml:space="preserve">            &lt;artifactId&gt;mybatis-plus-boot-starter&lt;/artifactId&gt;</w:t>
        <w:br/>
        <w:t xml:space="preserve">        &lt;/dependency&gt;</w:t>
        <w:br/>
        <w:t xml:space="preserve">        &lt;dependency&gt;</w:t>
        <w:br/>
        <w:t xml:space="preserve">            &lt;groupId&gt;mysql&lt;/groupId&gt;</w:t>
        <w:br/>
        <w:t xml:space="preserve">            &lt;artifactId&gt;mysql-connector-java&lt;/artifactId&gt;</w:t>
        <w:br/>
        <w:t xml:space="preserve">        &lt;/dependency&gt;</w:t>
        <w:br/>
        <w:t xml:space="preserve">        &lt;dependency&gt;</w:t>
        <w:br/>
        <w:t xml:space="preserve">            &lt;groupId&gt;org.springframework.boot&lt;/groupId&gt;</w:t>
        <w:br/>
        <w:t xml:space="preserve">            &lt;artifactId&gt;spring-boot-starter-data-redis&lt;/artifactId&gt;</w:t>
        <w:br/>
        <w:t xml:space="preserve">        &lt;/dependency&gt;</w:t>
        <w:br/>
        <w:t xml:space="preserve">        &lt;dependency&gt;</w:t>
        <w:br/>
        <w:t xml:space="preserve">            &lt;groupId&gt;org.springframework.boot&lt;/groupId&gt;</w:t>
        <w:br/>
        <w:t xml:space="preserve">            &lt;artifactId&gt;spring-boot-starter-security&lt;/artifactId&gt;</w:t>
        <w:br/>
        <w:t xml:space="preserve">        &lt;/dependency&gt;</w:t>
        <w:br/>
        <w:t xml:space="preserve">        &lt;dependency&gt;</w:t>
        <w:br/>
        <w:t xml:space="preserve">            &lt;groupId&gt;org.projectlombok&lt;/groupId&gt;</w:t>
        <w:br/>
        <w:t xml:space="preserve">            &lt;artifactId&gt;lombok&lt;/artifactId&gt;</w:t>
        <w:br/>
        <w:t xml:space="preserve">        &lt;/dependency&gt;</w:t>
        <w:br/>
        <w:t xml:space="preserve">        &lt;dependency&gt;</w:t>
        <w:br/>
        <w:t xml:space="preserve">            &lt;groupId&gt;org.junit.jupiter&lt;/groupId&gt;</w:t>
        <w:br/>
        <w:t xml:space="preserve">            &lt;artifactId&gt;junit-jupiter&lt;/artifactId&gt;</w:t>
        <w:br/>
        <w:t xml:space="preserve">            &lt;scope&gt;test&lt;/scope&gt;</w:t>
        <w:br/>
        <w:t xml:space="preserve">        &lt;/dependency&gt;</w:t>
        <w:br/>
        <w:t xml:space="preserve">    &lt;/dependencies&gt;</w:t>
        <w:br/>
        <w:t>&lt;/project&gt;</w:t>
        <w:br/>
      </w:r>
    </w:p>
    <w:p/>
    <w:p/>
    <w:p>
      <w:pPr>
        <w:pStyle w:val="Heading3"/>
      </w:pPr>
      <w:r>
        <w:t>video-service\pom.xml</w:t>
      </w:r>
    </w:p>
    <w:p>
      <w:r>
        <w:rPr>
          <w:rFonts w:ascii="Courier New" w:hAnsi="Courier New"/>
          <w:sz w:val="20"/>
        </w:rPr>
        <w:t>&lt;?xml version="1.0" encoding="UTF-8"?&gt;</w:t>
        <w:br/>
        <w:t>&lt;project xmlns="http://maven.apache.org/POM/4.0.0"</w:t>
        <w:br/>
        <w:t xml:space="preserve">         xmlns:xsi="http://www.w3.org/2001/XMLSchema-instance"</w:t>
        <w:br/>
        <w:t xml:space="preserve">         xsi:schemaLocation="http://maven.apache.org/POM/4.0.0 https://maven.apache.org/xsd/maven-4.0.0.xsd"&gt;</w:t>
        <w:br/>
        <w:t xml:space="preserve">    &lt;modelVersion&gt;4.0.0&lt;/modelVersion&gt;</w:t>
        <w:br/>
        <w:t xml:space="preserve">    &lt;parent&gt;</w:t>
        <w:br/>
        <w:t xml:space="preserve">        &lt;groupId&gt;qinghuan&lt;/groupId&gt;</w:t>
        <w:br/>
        <w:t xml:space="preserve">        &lt;artifactId&gt;dilidili_springcloud&lt;/artifactId&gt;</w:t>
        <w:br/>
        <w:t xml:space="preserve">        &lt;version&gt;0.0.1-SNAPSHOT&lt;/version&gt;</w:t>
        <w:br/>
        <w:t xml:space="preserve">    &lt;/parent&gt;</w:t>
        <w:br/>
        <w:t xml:space="preserve">    &lt;artifactId&gt;video-service&lt;/artifactId&gt;</w:t>
        <w:br/>
        <w:t xml:space="preserve">    &lt;dependencies&gt;</w:t>
        <w:br/>
        <w:t xml:space="preserve">        &lt;dependency&gt;</w:t>
        <w:br/>
        <w:t xml:space="preserve">            &lt;groupId&gt;qinghuan&lt;/groupId&gt;</w:t>
        <w:br/>
        <w:t xml:space="preserve">            &lt;artifactId&gt;common&lt;/artifactId&gt;</w:t>
        <w:br/>
        <w:t xml:space="preserve">            &lt;version&gt;0.0.1-SNAPSHOT&lt;/version&gt;</w:t>
        <w:br/>
        <w:t xml:space="preserve">        &lt;/dependency&gt;</w:t>
        <w:br/>
        <w:t xml:space="preserve">        &lt;dependency&gt;</w:t>
        <w:br/>
        <w:t xml:space="preserve">            &lt;groupId&gt;org.springframework.boot&lt;/groupId&gt;</w:t>
        <w:br/>
        <w:t xml:space="preserve">            &lt;artifactId&gt;spring-boot-starter-web&lt;/artifactId&gt;</w:t>
        <w:br/>
        <w:t xml:space="preserve">        &lt;/dependency&gt;</w:t>
        <w:br/>
        <w:t xml:space="preserve">        &lt;dependency&gt;</w:t>
        <w:br/>
        <w:t xml:space="preserve">            &lt;groupId&gt;org.springframework.cloud&lt;/groupId&gt;</w:t>
        <w:br/>
        <w:t xml:space="preserve">            &lt;artifactId&gt;spring-cloud-starter-netflix-eureka-client&lt;/artifactId&gt;</w:t>
        <w:br/>
        <w:t xml:space="preserve">        &lt;/dependency&gt;</w:t>
        <w:br/>
        <w:t xml:space="preserve">        &lt;dependency&gt;</w:t>
        <w:br/>
        <w:t xml:space="preserve">            &lt;groupId&gt;org.springframework.cloud&lt;/groupId&gt;</w:t>
        <w:br/>
        <w:t xml:space="preserve">            &lt;artifactId&gt;spring-cloud-starter-config&lt;/artifactId&gt;</w:t>
        <w:br/>
        <w:t xml:space="preserve">        &lt;/dependency&gt;</w:t>
        <w:br/>
        <w:t xml:space="preserve">        &lt;dependency&gt;</w:t>
        <w:br/>
        <w:t xml:space="preserve">            &lt;groupId&gt;com.baomidou&lt;/groupId&gt;</w:t>
        <w:br/>
        <w:t xml:space="preserve">            &lt;artifactId&gt;mybatis-plus-boot-starter&lt;/artifactId&gt;</w:t>
        <w:br/>
        <w:t xml:space="preserve">        &lt;/dependency&gt;</w:t>
        <w:br/>
        <w:t xml:space="preserve">        &lt;dependency&gt;</w:t>
        <w:br/>
        <w:t xml:space="preserve">            &lt;groupId&gt;mysql&lt;/groupId&gt;</w:t>
        <w:br/>
        <w:t xml:space="preserve">            &lt;artifactId&gt;mysql-connector-java&lt;/artifactId&gt;</w:t>
        <w:br/>
        <w:t xml:space="preserve">        &lt;/dependency&gt;</w:t>
        <w:br/>
        <w:t xml:space="preserve">        &lt;dependency&gt;</w:t>
        <w:br/>
        <w:t xml:space="preserve">            &lt;groupId&gt;org.springframework.boot&lt;/groupId&gt;</w:t>
        <w:br/>
        <w:t xml:space="preserve">            &lt;artifactId&gt;spring-boot-starter-data-redis&lt;/artifactId&gt;</w:t>
        <w:br/>
        <w:t xml:space="preserve">        &lt;/dependency&gt;</w:t>
        <w:br/>
        <w:t xml:space="preserve">        &lt;dependency&gt;</w:t>
        <w:br/>
        <w:t xml:space="preserve">            &lt;groupId&gt;org.projectlombok&lt;/groupId&gt;</w:t>
        <w:br/>
        <w:t xml:space="preserve">            &lt;artifactId&gt;lombok&lt;/artifactId&gt;</w:t>
        <w:br/>
        <w:t xml:space="preserve">        &lt;/dependency&gt;</w:t>
        <w:br/>
        <w:t xml:space="preserve">        &lt;dependency&gt;</w:t>
        <w:br/>
        <w:t xml:space="preserve">            &lt;groupId&gt;org.junit.jupiter&lt;/groupId&gt;</w:t>
        <w:br/>
        <w:t xml:space="preserve">            &lt;artifactId&gt;junit-jupiter&lt;/artifactId&gt;</w:t>
        <w:br/>
        <w:t xml:space="preserve">            &lt;scope&gt;test&lt;/scope&gt;</w:t>
        <w:br/>
        <w:t xml:space="preserve">        &lt;/dependency&gt;</w:t>
        <w:br/>
        <w:t xml:space="preserve">        &lt;dependency&gt;</w:t>
        <w:br/>
        <w:t xml:space="preserve">            &lt;groupId&gt;org.postgresql&lt;/groupId&gt;</w:t>
        <w:br/>
        <w:t xml:space="preserve">            &lt;artifactId&gt;postgresql&lt;/artifactId&gt;</w:t>
        <w:br/>
        <w:t xml:space="preserve">        &lt;/dependency&gt;</w:t>
        <w:br/>
        <w:t xml:space="preserve">    &lt;/dependencies&gt;</w:t>
        <w:br/>
        <w:t>&lt;/project&gt;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